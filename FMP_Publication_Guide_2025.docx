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25A" w:rsidRPr="003B0DA9" w:rsidRDefault="007F7930" w:rsidP="003B0DA9">
      <w:pPr>
        <w:pStyle w:val="aa"/>
        <w:spacing w:line="276" w:lineRule="auto"/>
        <w:rPr>
          <w:rFonts w:ascii="Times New Roman" w:hAnsi="Times New Roman" w:cs="Times New Roman"/>
          <w:sz w:val="24"/>
          <w:szCs w:val="24"/>
          <w:lang w:val="ru-RU"/>
        </w:rPr>
      </w:pPr>
      <w:bookmarkStart w:id="0" w:name="_GoBack"/>
      <w:r w:rsidRPr="003B0DA9">
        <w:rPr>
          <w:rFonts w:ascii="Times New Roman" w:hAnsi="Times New Roman" w:cs="Times New Roman"/>
          <w:sz w:val="24"/>
          <w:szCs w:val="24"/>
          <w:lang w:val="ru-RU"/>
        </w:rPr>
        <w:t>Методическое руководство по публикации монографии</w:t>
      </w:r>
      <w:r w:rsidRPr="003B0DA9">
        <w:rPr>
          <w:rFonts w:ascii="Times New Roman" w:hAnsi="Times New Roman" w:cs="Times New Roman"/>
          <w:sz w:val="24"/>
          <w:szCs w:val="24"/>
          <w:lang w:val="ru-RU"/>
        </w:rPr>
        <w:br/>
        <w:t>“</w:t>
      </w:r>
      <w:r w:rsidRPr="003B0DA9">
        <w:rPr>
          <w:rFonts w:ascii="Times New Roman" w:hAnsi="Times New Roman" w:cs="Times New Roman"/>
          <w:sz w:val="24"/>
          <w:szCs w:val="24"/>
        </w:rPr>
        <w:t>The</w:t>
      </w:r>
      <w:r w:rsidRPr="003B0DA9">
        <w:rPr>
          <w:rFonts w:ascii="Times New Roman" w:hAnsi="Times New Roman" w:cs="Times New Roman"/>
          <w:sz w:val="24"/>
          <w:szCs w:val="24"/>
          <w:lang w:val="ru-RU"/>
        </w:rPr>
        <w:t xml:space="preserve"> </w:t>
      </w:r>
      <w:r w:rsidRPr="003B0DA9">
        <w:rPr>
          <w:rFonts w:ascii="Times New Roman" w:hAnsi="Times New Roman" w:cs="Times New Roman"/>
          <w:sz w:val="24"/>
          <w:szCs w:val="24"/>
        </w:rPr>
        <w:t>Fractal</w:t>
      </w:r>
      <w:r w:rsidRPr="003B0DA9">
        <w:rPr>
          <w:rFonts w:ascii="Times New Roman" w:hAnsi="Times New Roman" w:cs="Times New Roman"/>
          <w:sz w:val="24"/>
          <w:szCs w:val="24"/>
          <w:lang w:val="ru-RU"/>
        </w:rPr>
        <w:t xml:space="preserve"> </w:t>
      </w:r>
      <w:proofErr w:type="spellStart"/>
      <w:r w:rsidRPr="003B0DA9">
        <w:rPr>
          <w:rFonts w:ascii="Times New Roman" w:hAnsi="Times New Roman" w:cs="Times New Roman"/>
          <w:sz w:val="24"/>
          <w:szCs w:val="24"/>
        </w:rPr>
        <w:t>Metascience</w:t>
      </w:r>
      <w:proofErr w:type="spellEnd"/>
      <w:r w:rsidRPr="003B0DA9">
        <w:rPr>
          <w:rFonts w:ascii="Times New Roman" w:hAnsi="Times New Roman" w:cs="Times New Roman"/>
          <w:sz w:val="24"/>
          <w:szCs w:val="24"/>
          <w:lang w:val="ru-RU"/>
        </w:rPr>
        <w:t xml:space="preserve"> </w:t>
      </w:r>
      <w:r w:rsidRPr="003B0DA9">
        <w:rPr>
          <w:rFonts w:ascii="Times New Roman" w:hAnsi="Times New Roman" w:cs="Times New Roman"/>
          <w:sz w:val="24"/>
          <w:szCs w:val="24"/>
        </w:rPr>
        <w:t>Paradigm</w:t>
      </w:r>
      <w:r w:rsidRPr="003B0DA9">
        <w:rPr>
          <w:rFonts w:ascii="Times New Roman" w:hAnsi="Times New Roman" w:cs="Times New Roman"/>
          <w:sz w:val="24"/>
          <w:szCs w:val="24"/>
          <w:lang w:val="ru-RU"/>
        </w:rPr>
        <w:t xml:space="preserve"> (</w:t>
      </w:r>
      <w:r w:rsidRPr="003B0DA9">
        <w:rPr>
          <w:rFonts w:ascii="Times New Roman" w:hAnsi="Times New Roman" w:cs="Times New Roman"/>
          <w:sz w:val="24"/>
          <w:szCs w:val="24"/>
        </w:rPr>
        <w:t>FMP</w:t>
      </w:r>
      <w:r w:rsidRPr="003B0DA9">
        <w:rPr>
          <w:rFonts w:ascii="Times New Roman" w:hAnsi="Times New Roman" w:cs="Times New Roman"/>
          <w:sz w:val="24"/>
          <w:szCs w:val="24"/>
          <w:lang w:val="ru-RU"/>
        </w:rPr>
        <w:t>)”</w:t>
      </w:r>
    </w:p>
    <w:p w:rsidR="0068725A" w:rsidRPr="003B0DA9" w:rsidRDefault="007F7930" w:rsidP="003B0DA9">
      <w:pPr>
        <w:rPr>
          <w:rFonts w:ascii="Times New Roman" w:hAnsi="Times New Roman" w:cs="Times New Roman"/>
          <w:sz w:val="24"/>
          <w:szCs w:val="24"/>
          <w:lang w:val="ru-RU"/>
        </w:rPr>
      </w:pPr>
      <w:r w:rsidRPr="003B0DA9">
        <w:rPr>
          <w:rFonts w:ascii="Times New Roman" w:hAnsi="Times New Roman" w:cs="Times New Roman"/>
          <w:sz w:val="24"/>
          <w:szCs w:val="24"/>
          <w:lang w:val="ru-RU"/>
        </w:rPr>
        <w:t xml:space="preserve">Автор: </w:t>
      </w:r>
      <w:proofErr w:type="spellStart"/>
      <w:r w:rsidRPr="003B0DA9">
        <w:rPr>
          <w:rFonts w:ascii="Times New Roman" w:hAnsi="Times New Roman" w:cs="Times New Roman"/>
          <w:sz w:val="24"/>
          <w:szCs w:val="24"/>
        </w:rPr>
        <w:t>Abdurashid</w:t>
      </w:r>
      <w:proofErr w:type="spellEnd"/>
      <w:r w:rsidRPr="003B0DA9">
        <w:rPr>
          <w:rFonts w:ascii="Times New Roman" w:hAnsi="Times New Roman" w:cs="Times New Roman"/>
          <w:sz w:val="24"/>
          <w:szCs w:val="24"/>
          <w:lang w:val="ru-RU"/>
        </w:rPr>
        <w:t xml:space="preserve"> </w:t>
      </w:r>
      <w:proofErr w:type="spellStart"/>
      <w:r w:rsidRPr="003B0DA9">
        <w:rPr>
          <w:rFonts w:ascii="Times New Roman" w:hAnsi="Times New Roman" w:cs="Times New Roman"/>
          <w:sz w:val="24"/>
          <w:szCs w:val="24"/>
        </w:rPr>
        <w:t>Abdulxamitovich</w:t>
      </w:r>
      <w:proofErr w:type="spellEnd"/>
      <w:r w:rsidRPr="003B0DA9">
        <w:rPr>
          <w:rFonts w:ascii="Times New Roman" w:hAnsi="Times New Roman" w:cs="Times New Roman"/>
          <w:sz w:val="24"/>
          <w:szCs w:val="24"/>
          <w:lang w:val="ru-RU"/>
        </w:rPr>
        <w:t xml:space="preserve"> </w:t>
      </w:r>
      <w:proofErr w:type="spellStart"/>
      <w:r w:rsidRPr="003B0DA9">
        <w:rPr>
          <w:rFonts w:ascii="Times New Roman" w:hAnsi="Times New Roman" w:cs="Times New Roman"/>
          <w:sz w:val="24"/>
          <w:szCs w:val="24"/>
        </w:rPr>
        <w:t>Abdukarimov</w:t>
      </w:r>
      <w:proofErr w:type="spellEnd"/>
      <w:r w:rsidRPr="003B0DA9">
        <w:rPr>
          <w:rFonts w:ascii="Times New Roman" w:hAnsi="Times New Roman" w:cs="Times New Roman"/>
          <w:sz w:val="24"/>
          <w:szCs w:val="24"/>
          <w:lang w:val="ru-RU"/>
        </w:rPr>
        <w:br/>
        <w:t>Независимый исследователь, Ташкент, Узбекистан</w:t>
      </w:r>
      <w:r w:rsidRPr="003B0DA9">
        <w:rPr>
          <w:rFonts w:ascii="Times New Roman" w:hAnsi="Times New Roman" w:cs="Times New Roman"/>
          <w:sz w:val="24"/>
          <w:szCs w:val="24"/>
          <w:lang w:val="ru-RU"/>
        </w:rPr>
        <w:br/>
        <w:t xml:space="preserve">Проект: </w:t>
      </w:r>
      <w:r w:rsidRPr="003B0DA9">
        <w:rPr>
          <w:rFonts w:ascii="Times New Roman" w:hAnsi="Times New Roman" w:cs="Times New Roman"/>
          <w:sz w:val="24"/>
          <w:szCs w:val="24"/>
        </w:rPr>
        <w:t>AIUZ</w:t>
      </w:r>
      <w:r w:rsidRPr="003B0DA9">
        <w:rPr>
          <w:rFonts w:ascii="Times New Roman" w:hAnsi="Times New Roman" w:cs="Times New Roman"/>
          <w:sz w:val="24"/>
          <w:szCs w:val="24"/>
          <w:lang w:val="ru-RU"/>
        </w:rPr>
        <w:t xml:space="preserve"> </w:t>
      </w:r>
      <w:r w:rsidRPr="003B0DA9">
        <w:rPr>
          <w:rFonts w:ascii="Times New Roman" w:hAnsi="Times New Roman" w:cs="Times New Roman"/>
          <w:sz w:val="24"/>
          <w:szCs w:val="24"/>
        </w:rPr>
        <w:t>Terra</w:t>
      </w:r>
      <w:r w:rsidRPr="003B0DA9">
        <w:rPr>
          <w:rFonts w:ascii="Times New Roman" w:hAnsi="Times New Roman" w:cs="Times New Roman"/>
          <w:sz w:val="24"/>
          <w:szCs w:val="24"/>
          <w:lang w:val="ru-RU"/>
        </w:rPr>
        <w:t xml:space="preserve"> </w:t>
      </w:r>
      <w:r w:rsidRPr="003B0DA9">
        <w:rPr>
          <w:rFonts w:ascii="Times New Roman" w:hAnsi="Times New Roman" w:cs="Times New Roman"/>
          <w:sz w:val="24"/>
          <w:szCs w:val="24"/>
        </w:rPr>
        <w:t>Codex</w:t>
      </w:r>
      <w:r w:rsidRPr="003B0DA9">
        <w:rPr>
          <w:rFonts w:ascii="Times New Roman" w:hAnsi="Times New Roman" w:cs="Times New Roman"/>
          <w:sz w:val="24"/>
          <w:szCs w:val="24"/>
          <w:lang w:val="ru-RU"/>
        </w:rPr>
        <w:t xml:space="preserve"> / </w:t>
      </w:r>
      <w:r w:rsidRPr="003B0DA9">
        <w:rPr>
          <w:rFonts w:ascii="Times New Roman" w:hAnsi="Times New Roman" w:cs="Times New Roman"/>
          <w:sz w:val="24"/>
          <w:szCs w:val="24"/>
        </w:rPr>
        <w:t>FMP</w:t>
      </w:r>
      <w:r w:rsidRPr="003B0DA9">
        <w:rPr>
          <w:rFonts w:ascii="Times New Roman" w:hAnsi="Times New Roman" w:cs="Times New Roman"/>
          <w:sz w:val="24"/>
          <w:szCs w:val="24"/>
          <w:lang w:val="ru-RU"/>
        </w:rPr>
        <w:t xml:space="preserve"> </w:t>
      </w:r>
      <w:r w:rsidRPr="003B0DA9">
        <w:rPr>
          <w:rFonts w:ascii="Times New Roman" w:hAnsi="Times New Roman" w:cs="Times New Roman"/>
          <w:sz w:val="24"/>
          <w:szCs w:val="24"/>
        </w:rPr>
        <w:t>Monograph</w:t>
      </w:r>
      <w:r w:rsidRPr="003B0DA9">
        <w:rPr>
          <w:rFonts w:ascii="Times New Roman" w:hAnsi="Times New Roman" w:cs="Times New Roman"/>
          <w:sz w:val="24"/>
          <w:szCs w:val="24"/>
          <w:lang w:val="ru-RU"/>
        </w:rPr>
        <w:t xml:space="preserve"> (</w:t>
      </w:r>
      <w:proofErr w:type="spellStart"/>
      <w:r w:rsidRPr="003B0DA9">
        <w:rPr>
          <w:rFonts w:ascii="Times New Roman" w:hAnsi="Times New Roman" w:cs="Times New Roman"/>
          <w:sz w:val="24"/>
          <w:szCs w:val="24"/>
        </w:rPr>
        <w:t>GitHub</w:t>
      </w:r>
      <w:proofErr w:type="spellEnd"/>
      <w:proofErr w:type="gramStart"/>
      <w:r w:rsidRPr="003B0DA9">
        <w:rPr>
          <w:rFonts w:ascii="Times New Roman" w:hAnsi="Times New Roman" w:cs="Times New Roman"/>
          <w:sz w:val="24"/>
          <w:szCs w:val="24"/>
          <w:lang w:val="ru-RU"/>
        </w:rPr>
        <w:t>)</w:t>
      </w:r>
      <w:proofErr w:type="gramEnd"/>
      <w:r w:rsidRPr="003B0DA9">
        <w:rPr>
          <w:rFonts w:ascii="Times New Roman" w:hAnsi="Times New Roman" w:cs="Times New Roman"/>
          <w:sz w:val="24"/>
          <w:szCs w:val="24"/>
          <w:lang w:val="ru-RU"/>
        </w:rPr>
        <w:br/>
        <w:t>Год: 2025</w:t>
      </w:r>
      <w:r w:rsidRPr="003B0DA9">
        <w:rPr>
          <w:rFonts w:ascii="Times New Roman" w:hAnsi="Times New Roman" w:cs="Times New Roman"/>
          <w:sz w:val="24"/>
          <w:szCs w:val="24"/>
          <w:lang w:val="ru-RU"/>
        </w:rPr>
        <w:br/>
      </w:r>
    </w:p>
    <w:p w:rsidR="0068725A" w:rsidRPr="003B0DA9" w:rsidRDefault="007F7930" w:rsidP="003B0DA9">
      <w:pPr>
        <w:pStyle w:val="1"/>
        <w:rPr>
          <w:rFonts w:ascii="Times New Roman" w:hAnsi="Times New Roman" w:cs="Times New Roman"/>
          <w:sz w:val="24"/>
          <w:szCs w:val="24"/>
          <w:lang w:val="ru-RU"/>
        </w:rPr>
      </w:pPr>
      <w:r w:rsidRPr="003B0DA9">
        <w:rPr>
          <w:rFonts w:ascii="Times New Roman" w:hAnsi="Times New Roman" w:cs="Times New Roman"/>
          <w:sz w:val="24"/>
          <w:szCs w:val="24"/>
          <w:lang w:val="ru-RU"/>
        </w:rPr>
        <w:t>Введение</w:t>
      </w:r>
    </w:p>
    <w:p w:rsidR="0068725A" w:rsidRPr="003B0DA9" w:rsidRDefault="007F7930" w:rsidP="003B0DA9">
      <w:pPr>
        <w:rPr>
          <w:rFonts w:ascii="Times New Roman" w:hAnsi="Times New Roman" w:cs="Times New Roman"/>
          <w:sz w:val="24"/>
          <w:szCs w:val="24"/>
          <w:lang w:val="ru-RU"/>
        </w:rPr>
      </w:pPr>
      <w:r w:rsidRPr="003B0DA9">
        <w:rPr>
          <w:rFonts w:ascii="Times New Roman" w:hAnsi="Times New Roman" w:cs="Times New Roman"/>
          <w:sz w:val="24"/>
          <w:szCs w:val="24"/>
          <w:lang w:val="ru-RU"/>
        </w:rPr>
        <w:t>Настоящее методическое руководство предназначено для публикации монографии «</w:t>
      </w:r>
      <w:r w:rsidRPr="003B0DA9">
        <w:rPr>
          <w:rFonts w:ascii="Times New Roman" w:hAnsi="Times New Roman" w:cs="Times New Roman"/>
          <w:sz w:val="24"/>
          <w:szCs w:val="24"/>
        </w:rPr>
        <w:t>The</w:t>
      </w:r>
      <w:r w:rsidRPr="003B0DA9">
        <w:rPr>
          <w:rFonts w:ascii="Times New Roman" w:hAnsi="Times New Roman" w:cs="Times New Roman"/>
          <w:sz w:val="24"/>
          <w:szCs w:val="24"/>
          <w:lang w:val="ru-RU"/>
        </w:rPr>
        <w:t xml:space="preserve"> </w:t>
      </w:r>
      <w:r w:rsidRPr="003B0DA9">
        <w:rPr>
          <w:rFonts w:ascii="Times New Roman" w:hAnsi="Times New Roman" w:cs="Times New Roman"/>
          <w:sz w:val="24"/>
          <w:szCs w:val="24"/>
        </w:rPr>
        <w:t>Fractal</w:t>
      </w:r>
      <w:r w:rsidRPr="003B0DA9">
        <w:rPr>
          <w:rFonts w:ascii="Times New Roman" w:hAnsi="Times New Roman" w:cs="Times New Roman"/>
          <w:sz w:val="24"/>
          <w:szCs w:val="24"/>
          <w:lang w:val="ru-RU"/>
        </w:rPr>
        <w:t xml:space="preserve"> </w:t>
      </w:r>
      <w:proofErr w:type="spellStart"/>
      <w:r w:rsidRPr="003B0DA9">
        <w:rPr>
          <w:rFonts w:ascii="Times New Roman" w:hAnsi="Times New Roman" w:cs="Times New Roman"/>
          <w:sz w:val="24"/>
          <w:szCs w:val="24"/>
        </w:rPr>
        <w:t>Metascience</w:t>
      </w:r>
      <w:proofErr w:type="spellEnd"/>
      <w:r w:rsidRPr="003B0DA9">
        <w:rPr>
          <w:rFonts w:ascii="Times New Roman" w:hAnsi="Times New Roman" w:cs="Times New Roman"/>
          <w:sz w:val="24"/>
          <w:szCs w:val="24"/>
          <w:lang w:val="ru-RU"/>
        </w:rPr>
        <w:t xml:space="preserve"> </w:t>
      </w:r>
      <w:r w:rsidRPr="003B0DA9">
        <w:rPr>
          <w:rFonts w:ascii="Times New Roman" w:hAnsi="Times New Roman" w:cs="Times New Roman"/>
          <w:sz w:val="24"/>
          <w:szCs w:val="24"/>
        </w:rPr>
        <w:t>Paradigm</w:t>
      </w:r>
      <w:r w:rsidRPr="003B0DA9">
        <w:rPr>
          <w:rFonts w:ascii="Times New Roman" w:hAnsi="Times New Roman" w:cs="Times New Roman"/>
          <w:sz w:val="24"/>
          <w:szCs w:val="24"/>
          <w:lang w:val="ru-RU"/>
        </w:rPr>
        <w:t xml:space="preserve"> (</w:t>
      </w:r>
      <w:r w:rsidRPr="003B0DA9">
        <w:rPr>
          <w:rFonts w:ascii="Times New Roman" w:hAnsi="Times New Roman" w:cs="Times New Roman"/>
          <w:sz w:val="24"/>
          <w:szCs w:val="24"/>
        </w:rPr>
        <w:t>FMP</w:t>
      </w:r>
      <w:r w:rsidRPr="003B0DA9">
        <w:rPr>
          <w:rFonts w:ascii="Times New Roman" w:hAnsi="Times New Roman" w:cs="Times New Roman"/>
          <w:sz w:val="24"/>
          <w:szCs w:val="24"/>
          <w:lang w:val="ru-RU"/>
        </w:rPr>
        <w:t xml:space="preserve">): </w:t>
      </w:r>
      <w:proofErr w:type="gramStart"/>
      <w:r w:rsidRPr="003B0DA9">
        <w:rPr>
          <w:rFonts w:ascii="Times New Roman" w:hAnsi="Times New Roman" w:cs="Times New Roman"/>
          <w:sz w:val="24"/>
          <w:szCs w:val="24"/>
        </w:rPr>
        <w:t>Foundations</w:t>
      </w:r>
      <w:r w:rsidRPr="003B0DA9">
        <w:rPr>
          <w:rFonts w:ascii="Times New Roman" w:hAnsi="Times New Roman" w:cs="Times New Roman"/>
          <w:sz w:val="24"/>
          <w:szCs w:val="24"/>
          <w:lang w:val="ru-RU"/>
        </w:rPr>
        <w:t xml:space="preserve">, </w:t>
      </w:r>
      <w:r w:rsidRPr="003B0DA9">
        <w:rPr>
          <w:rFonts w:ascii="Times New Roman" w:hAnsi="Times New Roman" w:cs="Times New Roman"/>
          <w:sz w:val="24"/>
          <w:szCs w:val="24"/>
        </w:rPr>
        <w:t>Models</w:t>
      </w:r>
      <w:r w:rsidRPr="003B0DA9">
        <w:rPr>
          <w:rFonts w:ascii="Times New Roman" w:hAnsi="Times New Roman" w:cs="Times New Roman"/>
          <w:sz w:val="24"/>
          <w:szCs w:val="24"/>
          <w:lang w:val="ru-RU"/>
        </w:rPr>
        <w:t xml:space="preserve">, </w:t>
      </w:r>
      <w:r w:rsidRPr="003B0DA9">
        <w:rPr>
          <w:rFonts w:ascii="Times New Roman" w:hAnsi="Times New Roman" w:cs="Times New Roman"/>
          <w:sz w:val="24"/>
          <w:szCs w:val="24"/>
        </w:rPr>
        <w:t>and</w:t>
      </w:r>
      <w:r w:rsidRPr="003B0DA9">
        <w:rPr>
          <w:rFonts w:ascii="Times New Roman" w:hAnsi="Times New Roman" w:cs="Times New Roman"/>
          <w:sz w:val="24"/>
          <w:szCs w:val="24"/>
          <w:lang w:val="ru-RU"/>
        </w:rPr>
        <w:t xml:space="preserve"> </w:t>
      </w:r>
      <w:r w:rsidRPr="003B0DA9">
        <w:rPr>
          <w:rFonts w:ascii="Times New Roman" w:hAnsi="Times New Roman" w:cs="Times New Roman"/>
          <w:sz w:val="24"/>
          <w:szCs w:val="24"/>
        </w:rPr>
        <w:t>Implications</w:t>
      </w:r>
      <w:r w:rsidRPr="003B0DA9">
        <w:rPr>
          <w:rFonts w:ascii="Times New Roman" w:hAnsi="Times New Roman" w:cs="Times New Roman"/>
          <w:sz w:val="24"/>
          <w:szCs w:val="24"/>
          <w:lang w:val="ru-RU"/>
        </w:rPr>
        <w:t xml:space="preserve"> </w:t>
      </w:r>
      <w:r w:rsidRPr="003B0DA9">
        <w:rPr>
          <w:rFonts w:ascii="Times New Roman" w:hAnsi="Times New Roman" w:cs="Times New Roman"/>
          <w:sz w:val="24"/>
          <w:szCs w:val="24"/>
        </w:rPr>
        <w:t>for</w:t>
      </w:r>
      <w:r w:rsidRPr="003B0DA9">
        <w:rPr>
          <w:rFonts w:ascii="Times New Roman" w:hAnsi="Times New Roman" w:cs="Times New Roman"/>
          <w:sz w:val="24"/>
          <w:szCs w:val="24"/>
          <w:lang w:val="ru-RU"/>
        </w:rPr>
        <w:t xml:space="preserve"> </w:t>
      </w:r>
      <w:r w:rsidRPr="003B0DA9">
        <w:rPr>
          <w:rFonts w:ascii="Times New Roman" w:hAnsi="Times New Roman" w:cs="Times New Roman"/>
          <w:sz w:val="24"/>
          <w:szCs w:val="24"/>
        </w:rPr>
        <w:t>Complex</w:t>
      </w:r>
      <w:r w:rsidRPr="003B0DA9">
        <w:rPr>
          <w:rFonts w:ascii="Times New Roman" w:hAnsi="Times New Roman" w:cs="Times New Roman"/>
          <w:sz w:val="24"/>
          <w:szCs w:val="24"/>
          <w:lang w:val="ru-RU"/>
        </w:rPr>
        <w:t xml:space="preserve"> </w:t>
      </w:r>
      <w:r w:rsidRPr="003B0DA9">
        <w:rPr>
          <w:rFonts w:ascii="Times New Roman" w:hAnsi="Times New Roman" w:cs="Times New Roman"/>
          <w:sz w:val="24"/>
          <w:szCs w:val="24"/>
        </w:rPr>
        <w:t>Knowledge</w:t>
      </w:r>
      <w:r w:rsidRPr="003B0DA9">
        <w:rPr>
          <w:rFonts w:ascii="Times New Roman" w:hAnsi="Times New Roman" w:cs="Times New Roman"/>
          <w:sz w:val="24"/>
          <w:szCs w:val="24"/>
          <w:lang w:val="ru-RU"/>
        </w:rPr>
        <w:t xml:space="preserve"> </w:t>
      </w:r>
      <w:r w:rsidRPr="003B0DA9">
        <w:rPr>
          <w:rFonts w:ascii="Times New Roman" w:hAnsi="Times New Roman" w:cs="Times New Roman"/>
          <w:sz w:val="24"/>
          <w:szCs w:val="24"/>
        </w:rPr>
        <w:t>Systems</w:t>
      </w:r>
      <w:r w:rsidRPr="003B0DA9">
        <w:rPr>
          <w:rFonts w:ascii="Times New Roman" w:hAnsi="Times New Roman" w:cs="Times New Roman"/>
          <w:sz w:val="24"/>
          <w:szCs w:val="24"/>
          <w:lang w:val="ru-RU"/>
        </w:rPr>
        <w:t xml:space="preserve">» в международных открытых </w:t>
      </w:r>
      <w:proofErr w:type="spellStart"/>
      <w:r w:rsidRPr="003B0DA9">
        <w:rPr>
          <w:rFonts w:ascii="Times New Roman" w:hAnsi="Times New Roman" w:cs="Times New Roman"/>
          <w:sz w:val="24"/>
          <w:szCs w:val="24"/>
          <w:lang w:val="ru-RU"/>
        </w:rPr>
        <w:t>репозиториях</w:t>
      </w:r>
      <w:proofErr w:type="spellEnd"/>
      <w:r w:rsidRPr="003B0DA9">
        <w:rPr>
          <w:rFonts w:ascii="Times New Roman" w:hAnsi="Times New Roman" w:cs="Times New Roman"/>
          <w:sz w:val="24"/>
          <w:szCs w:val="24"/>
          <w:lang w:val="ru-RU"/>
        </w:rPr>
        <w:t xml:space="preserve"> и академических базах данных.</w:t>
      </w:r>
      <w:proofErr w:type="gramEnd"/>
      <w:r w:rsidRPr="003B0DA9">
        <w:rPr>
          <w:rFonts w:ascii="Times New Roman" w:hAnsi="Times New Roman" w:cs="Times New Roman"/>
          <w:sz w:val="24"/>
          <w:szCs w:val="24"/>
          <w:lang w:val="ru-RU"/>
        </w:rPr>
        <w:t xml:space="preserve"> Док</w:t>
      </w:r>
      <w:r w:rsidRPr="003B0DA9">
        <w:rPr>
          <w:rFonts w:ascii="Times New Roman" w:hAnsi="Times New Roman" w:cs="Times New Roman"/>
          <w:sz w:val="24"/>
          <w:szCs w:val="24"/>
          <w:lang w:val="ru-RU"/>
        </w:rPr>
        <w:t xml:space="preserve">умент описывает стандартную процедуру </w:t>
      </w:r>
      <w:proofErr w:type="spellStart"/>
      <w:r w:rsidRPr="003B0DA9">
        <w:rPr>
          <w:rFonts w:ascii="Times New Roman" w:hAnsi="Times New Roman" w:cs="Times New Roman"/>
          <w:sz w:val="24"/>
          <w:szCs w:val="24"/>
          <w:lang w:val="ru-RU"/>
        </w:rPr>
        <w:t>самопубликации</w:t>
      </w:r>
      <w:proofErr w:type="spellEnd"/>
      <w:r w:rsidRPr="003B0DA9">
        <w:rPr>
          <w:rFonts w:ascii="Times New Roman" w:hAnsi="Times New Roman" w:cs="Times New Roman"/>
          <w:sz w:val="24"/>
          <w:szCs w:val="24"/>
          <w:lang w:val="ru-RU"/>
        </w:rPr>
        <w:t xml:space="preserve"> научных трудов в открытом доступе (</w:t>
      </w:r>
      <w:r w:rsidRPr="003B0DA9">
        <w:rPr>
          <w:rFonts w:ascii="Times New Roman" w:hAnsi="Times New Roman" w:cs="Times New Roman"/>
          <w:sz w:val="24"/>
          <w:szCs w:val="24"/>
        </w:rPr>
        <w:t>Open</w:t>
      </w:r>
      <w:r w:rsidRPr="003B0DA9">
        <w:rPr>
          <w:rFonts w:ascii="Times New Roman" w:hAnsi="Times New Roman" w:cs="Times New Roman"/>
          <w:sz w:val="24"/>
          <w:szCs w:val="24"/>
          <w:lang w:val="ru-RU"/>
        </w:rPr>
        <w:t xml:space="preserve"> </w:t>
      </w:r>
      <w:r w:rsidRPr="003B0DA9">
        <w:rPr>
          <w:rFonts w:ascii="Times New Roman" w:hAnsi="Times New Roman" w:cs="Times New Roman"/>
          <w:sz w:val="24"/>
          <w:szCs w:val="24"/>
        </w:rPr>
        <w:t>Access</w:t>
      </w:r>
      <w:r w:rsidRPr="003B0DA9">
        <w:rPr>
          <w:rFonts w:ascii="Times New Roman" w:hAnsi="Times New Roman" w:cs="Times New Roman"/>
          <w:sz w:val="24"/>
          <w:szCs w:val="24"/>
          <w:lang w:val="ru-RU"/>
        </w:rPr>
        <w:t>), включая подготовку метаданных, выбор лицензии и формирование корректного цифрового идентификатора.</w:t>
      </w:r>
    </w:p>
    <w:p w:rsidR="0068725A" w:rsidRPr="003B0DA9" w:rsidRDefault="007F7930" w:rsidP="003B0DA9">
      <w:pPr>
        <w:pStyle w:val="1"/>
        <w:rPr>
          <w:rFonts w:ascii="Times New Roman" w:hAnsi="Times New Roman" w:cs="Times New Roman"/>
          <w:sz w:val="24"/>
          <w:szCs w:val="24"/>
          <w:lang w:val="ru-RU"/>
        </w:rPr>
      </w:pPr>
      <w:r w:rsidRPr="003B0DA9">
        <w:rPr>
          <w:rFonts w:ascii="Times New Roman" w:hAnsi="Times New Roman" w:cs="Times New Roman"/>
          <w:sz w:val="24"/>
          <w:szCs w:val="24"/>
          <w:lang w:val="ru-RU"/>
        </w:rPr>
        <w:t>1. Подготовка файлов и метаданных</w:t>
      </w:r>
    </w:p>
    <w:p w:rsidR="0068725A" w:rsidRPr="003B0DA9" w:rsidRDefault="007F7930" w:rsidP="003B0DA9">
      <w:pPr>
        <w:rPr>
          <w:rFonts w:ascii="Times New Roman" w:hAnsi="Times New Roman" w:cs="Times New Roman"/>
          <w:sz w:val="24"/>
          <w:szCs w:val="24"/>
          <w:lang w:val="ru-RU"/>
        </w:rPr>
      </w:pPr>
      <w:r w:rsidRPr="003B0DA9">
        <w:rPr>
          <w:rFonts w:ascii="Times New Roman" w:hAnsi="Times New Roman" w:cs="Times New Roman"/>
          <w:sz w:val="24"/>
          <w:szCs w:val="24"/>
          <w:lang w:val="ru-RU"/>
        </w:rPr>
        <w:t>Перед загрузкой моног</w:t>
      </w:r>
      <w:r w:rsidRPr="003B0DA9">
        <w:rPr>
          <w:rFonts w:ascii="Times New Roman" w:hAnsi="Times New Roman" w:cs="Times New Roman"/>
          <w:sz w:val="24"/>
          <w:szCs w:val="24"/>
          <w:lang w:val="ru-RU"/>
        </w:rPr>
        <w:t>рафии необходимо подготовить:</w:t>
      </w:r>
      <w:r w:rsidRPr="003B0DA9">
        <w:rPr>
          <w:rFonts w:ascii="Times New Roman" w:hAnsi="Times New Roman" w:cs="Times New Roman"/>
          <w:sz w:val="24"/>
          <w:szCs w:val="24"/>
          <w:lang w:val="ru-RU"/>
        </w:rPr>
        <w:br/>
        <w:t xml:space="preserve">• Финальный </w:t>
      </w:r>
      <w:r w:rsidRPr="003B0DA9">
        <w:rPr>
          <w:rFonts w:ascii="Times New Roman" w:hAnsi="Times New Roman" w:cs="Times New Roman"/>
          <w:sz w:val="24"/>
          <w:szCs w:val="24"/>
        </w:rPr>
        <w:t>PDF</w:t>
      </w:r>
      <w:r w:rsidRPr="003B0DA9">
        <w:rPr>
          <w:rFonts w:ascii="Times New Roman" w:hAnsi="Times New Roman" w:cs="Times New Roman"/>
          <w:sz w:val="24"/>
          <w:szCs w:val="24"/>
          <w:lang w:val="ru-RU"/>
        </w:rPr>
        <w:t>-файл (с титульным листом, аннотацией и списком литературы);</w:t>
      </w:r>
      <w:r w:rsidRPr="003B0DA9">
        <w:rPr>
          <w:rFonts w:ascii="Times New Roman" w:hAnsi="Times New Roman" w:cs="Times New Roman"/>
          <w:sz w:val="24"/>
          <w:szCs w:val="24"/>
          <w:lang w:val="ru-RU"/>
        </w:rPr>
        <w:br/>
        <w:t>• Отдельный файл аннотации и ключевых слов (на английском);</w:t>
      </w:r>
      <w:r w:rsidRPr="003B0DA9">
        <w:rPr>
          <w:rFonts w:ascii="Times New Roman" w:hAnsi="Times New Roman" w:cs="Times New Roman"/>
          <w:sz w:val="24"/>
          <w:szCs w:val="24"/>
          <w:lang w:val="ru-RU"/>
        </w:rPr>
        <w:br/>
        <w:t xml:space="preserve">• Дополнительные файлы (например, </w:t>
      </w:r>
      <w:proofErr w:type="spellStart"/>
      <w:r w:rsidRPr="003B0DA9">
        <w:rPr>
          <w:rFonts w:ascii="Times New Roman" w:hAnsi="Times New Roman" w:cs="Times New Roman"/>
          <w:sz w:val="24"/>
          <w:szCs w:val="24"/>
        </w:rPr>
        <w:t>LaTeX</w:t>
      </w:r>
      <w:proofErr w:type="spellEnd"/>
      <w:r w:rsidRPr="003B0DA9">
        <w:rPr>
          <w:rFonts w:ascii="Times New Roman" w:hAnsi="Times New Roman" w:cs="Times New Roman"/>
          <w:sz w:val="24"/>
          <w:szCs w:val="24"/>
          <w:lang w:val="ru-RU"/>
        </w:rPr>
        <w:t>-исходники, иллюстрации, данные);</w:t>
      </w:r>
      <w:r w:rsidRPr="003B0DA9">
        <w:rPr>
          <w:rFonts w:ascii="Times New Roman" w:hAnsi="Times New Roman" w:cs="Times New Roman"/>
          <w:sz w:val="24"/>
          <w:szCs w:val="24"/>
          <w:lang w:val="ru-RU"/>
        </w:rPr>
        <w:br/>
        <w:t xml:space="preserve">• </w:t>
      </w:r>
      <w:r w:rsidRPr="003B0DA9">
        <w:rPr>
          <w:rFonts w:ascii="Times New Roman" w:hAnsi="Times New Roman" w:cs="Times New Roman"/>
          <w:sz w:val="24"/>
          <w:szCs w:val="24"/>
        </w:rPr>
        <w:t>ORCID</w:t>
      </w:r>
      <w:r w:rsidRPr="003B0DA9">
        <w:rPr>
          <w:rFonts w:ascii="Times New Roman" w:hAnsi="Times New Roman" w:cs="Times New Roman"/>
          <w:sz w:val="24"/>
          <w:szCs w:val="24"/>
          <w:lang w:val="ru-RU"/>
        </w:rPr>
        <w:t xml:space="preserve"> </w:t>
      </w:r>
      <w:r w:rsidRPr="003B0DA9">
        <w:rPr>
          <w:rFonts w:ascii="Times New Roman" w:hAnsi="Times New Roman" w:cs="Times New Roman"/>
          <w:sz w:val="24"/>
          <w:szCs w:val="24"/>
        </w:rPr>
        <w:t>ID</w:t>
      </w:r>
      <w:r w:rsidRPr="003B0DA9">
        <w:rPr>
          <w:rFonts w:ascii="Times New Roman" w:hAnsi="Times New Roman" w:cs="Times New Roman"/>
          <w:sz w:val="24"/>
          <w:szCs w:val="24"/>
          <w:lang w:val="ru-RU"/>
        </w:rPr>
        <w:t xml:space="preserve"> автора</w:t>
      </w:r>
      <w:r w:rsidRPr="003B0DA9">
        <w:rPr>
          <w:rFonts w:ascii="Times New Roman" w:hAnsi="Times New Roman" w:cs="Times New Roman"/>
          <w:sz w:val="24"/>
          <w:szCs w:val="24"/>
          <w:lang w:val="ru-RU"/>
        </w:rPr>
        <w:t xml:space="preserve"> (обязательно для цитируемости и связи с профилями);</w:t>
      </w:r>
      <w:r w:rsidRPr="003B0DA9">
        <w:rPr>
          <w:rFonts w:ascii="Times New Roman" w:hAnsi="Times New Roman" w:cs="Times New Roman"/>
          <w:sz w:val="24"/>
          <w:szCs w:val="24"/>
          <w:lang w:val="ru-RU"/>
        </w:rPr>
        <w:br/>
        <w:t>• Краткое описание проекта (150–200 слов).</w:t>
      </w:r>
    </w:p>
    <w:p w:rsidR="0068725A" w:rsidRPr="003B0DA9" w:rsidRDefault="007F7930" w:rsidP="003B0DA9">
      <w:pPr>
        <w:pStyle w:val="1"/>
        <w:rPr>
          <w:rFonts w:ascii="Times New Roman" w:hAnsi="Times New Roman" w:cs="Times New Roman"/>
          <w:sz w:val="24"/>
          <w:szCs w:val="24"/>
          <w:lang w:val="ru-RU"/>
        </w:rPr>
      </w:pPr>
      <w:r w:rsidRPr="003B0DA9">
        <w:rPr>
          <w:rFonts w:ascii="Times New Roman" w:hAnsi="Times New Roman" w:cs="Times New Roman"/>
          <w:sz w:val="24"/>
          <w:szCs w:val="24"/>
          <w:lang w:val="ru-RU"/>
        </w:rPr>
        <w:t xml:space="preserve">2. Основные </w:t>
      </w:r>
      <w:proofErr w:type="spellStart"/>
      <w:r w:rsidRPr="003B0DA9">
        <w:rPr>
          <w:rFonts w:ascii="Times New Roman" w:hAnsi="Times New Roman" w:cs="Times New Roman"/>
          <w:sz w:val="24"/>
          <w:szCs w:val="24"/>
          <w:lang w:val="ru-RU"/>
        </w:rPr>
        <w:t>репозитории</w:t>
      </w:r>
      <w:proofErr w:type="spellEnd"/>
      <w:r w:rsidRPr="003B0DA9">
        <w:rPr>
          <w:rFonts w:ascii="Times New Roman" w:hAnsi="Times New Roman" w:cs="Times New Roman"/>
          <w:sz w:val="24"/>
          <w:szCs w:val="24"/>
          <w:lang w:val="ru-RU"/>
        </w:rPr>
        <w:t xml:space="preserve"> для публикации</w:t>
      </w:r>
    </w:p>
    <w:p w:rsidR="0068725A" w:rsidRPr="003B0DA9" w:rsidRDefault="007F7930" w:rsidP="003B0DA9">
      <w:pPr>
        <w:rPr>
          <w:rFonts w:ascii="Times New Roman" w:hAnsi="Times New Roman" w:cs="Times New Roman"/>
          <w:sz w:val="24"/>
          <w:szCs w:val="24"/>
          <w:lang w:val="ru-RU"/>
        </w:rPr>
      </w:pPr>
      <w:r w:rsidRPr="003B0DA9">
        <w:rPr>
          <w:rFonts w:ascii="Times New Roman" w:hAnsi="Times New Roman" w:cs="Times New Roman"/>
          <w:sz w:val="24"/>
          <w:szCs w:val="24"/>
          <w:lang w:val="ru-RU"/>
        </w:rPr>
        <w:t>**</w:t>
      </w:r>
      <w:proofErr w:type="spellStart"/>
      <w:r w:rsidRPr="003B0DA9">
        <w:rPr>
          <w:rFonts w:ascii="Times New Roman" w:hAnsi="Times New Roman" w:cs="Times New Roman"/>
          <w:sz w:val="24"/>
          <w:szCs w:val="24"/>
        </w:rPr>
        <w:t>Zenodo</w:t>
      </w:r>
      <w:proofErr w:type="spellEnd"/>
      <w:r w:rsidRPr="003B0DA9">
        <w:rPr>
          <w:rFonts w:ascii="Times New Roman" w:hAnsi="Times New Roman" w:cs="Times New Roman"/>
          <w:sz w:val="24"/>
          <w:szCs w:val="24"/>
          <w:lang w:val="ru-RU"/>
        </w:rPr>
        <w:t xml:space="preserve"> (</w:t>
      </w:r>
      <w:r w:rsidRPr="003B0DA9">
        <w:rPr>
          <w:rFonts w:ascii="Times New Roman" w:hAnsi="Times New Roman" w:cs="Times New Roman"/>
          <w:sz w:val="24"/>
          <w:szCs w:val="24"/>
        </w:rPr>
        <w:t>https</w:t>
      </w:r>
      <w:r w:rsidRPr="003B0DA9">
        <w:rPr>
          <w:rFonts w:ascii="Times New Roman" w:hAnsi="Times New Roman" w:cs="Times New Roman"/>
          <w:sz w:val="24"/>
          <w:szCs w:val="24"/>
          <w:lang w:val="ru-RU"/>
        </w:rPr>
        <w:t>://</w:t>
      </w:r>
      <w:proofErr w:type="spellStart"/>
      <w:r w:rsidRPr="003B0DA9">
        <w:rPr>
          <w:rFonts w:ascii="Times New Roman" w:hAnsi="Times New Roman" w:cs="Times New Roman"/>
          <w:sz w:val="24"/>
          <w:szCs w:val="24"/>
        </w:rPr>
        <w:t>zenodo</w:t>
      </w:r>
      <w:proofErr w:type="spellEnd"/>
      <w:r w:rsidRPr="003B0DA9">
        <w:rPr>
          <w:rFonts w:ascii="Times New Roman" w:hAnsi="Times New Roman" w:cs="Times New Roman"/>
          <w:sz w:val="24"/>
          <w:szCs w:val="24"/>
          <w:lang w:val="ru-RU"/>
        </w:rPr>
        <w:t>.</w:t>
      </w:r>
      <w:r w:rsidRPr="003B0DA9">
        <w:rPr>
          <w:rFonts w:ascii="Times New Roman" w:hAnsi="Times New Roman" w:cs="Times New Roman"/>
          <w:sz w:val="24"/>
          <w:szCs w:val="24"/>
        </w:rPr>
        <w:t>org</w:t>
      </w:r>
      <w:r w:rsidRPr="003B0DA9">
        <w:rPr>
          <w:rFonts w:ascii="Times New Roman" w:hAnsi="Times New Roman" w:cs="Times New Roman"/>
          <w:sz w:val="24"/>
          <w:szCs w:val="24"/>
          <w:lang w:val="ru-RU"/>
        </w:rPr>
        <w:t xml:space="preserve">)** — универсальная платформа, связанная с </w:t>
      </w:r>
      <w:r w:rsidRPr="003B0DA9">
        <w:rPr>
          <w:rFonts w:ascii="Times New Roman" w:hAnsi="Times New Roman" w:cs="Times New Roman"/>
          <w:sz w:val="24"/>
          <w:szCs w:val="24"/>
        </w:rPr>
        <w:t>CERN</w:t>
      </w:r>
      <w:r w:rsidRPr="003B0DA9">
        <w:rPr>
          <w:rFonts w:ascii="Times New Roman" w:hAnsi="Times New Roman" w:cs="Times New Roman"/>
          <w:sz w:val="24"/>
          <w:szCs w:val="24"/>
          <w:lang w:val="ru-RU"/>
        </w:rPr>
        <w:t xml:space="preserve">. Позволяет получить </w:t>
      </w:r>
      <w:r w:rsidRPr="003B0DA9">
        <w:rPr>
          <w:rFonts w:ascii="Times New Roman" w:hAnsi="Times New Roman" w:cs="Times New Roman"/>
          <w:sz w:val="24"/>
          <w:szCs w:val="24"/>
        </w:rPr>
        <w:t>DOI</w:t>
      </w:r>
      <w:r w:rsidRPr="003B0DA9">
        <w:rPr>
          <w:rFonts w:ascii="Times New Roman" w:hAnsi="Times New Roman" w:cs="Times New Roman"/>
          <w:sz w:val="24"/>
          <w:szCs w:val="24"/>
          <w:lang w:val="ru-RU"/>
        </w:rPr>
        <w:t xml:space="preserve"> (цифровой идентификат</w:t>
      </w:r>
      <w:r w:rsidRPr="003B0DA9">
        <w:rPr>
          <w:rFonts w:ascii="Times New Roman" w:hAnsi="Times New Roman" w:cs="Times New Roman"/>
          <w:sz w:val="24"/>
          <w:szCs w:val="24"/>
          <w:lang w:val="ru-RU"/>
        </w:rPr>
        <w:t xml:space="preserve">ор публикации). Не требует подтверждения от научных учреждений. Рекомендуемая лицензия: </w:t>
      </w:r>
      <w:proofErr w:type="gramStart"/>
      <w:r w:rsidRPr="003B0DA9">
        <w:rPr>
          <w:rFonts w:ascii="Times New Roman" w:hAnsi="Times New Roman" w:cs="Times New Roman"/>
          <w:sz w:val="24"/>
          <w:szCs w:val="24"/>
        </w:rPr>
        <w:t>Creative</w:t>
      </w:r>
      <w:r w:rsidRPr="003B0DA9">
        <w:rPr>
          <w:rFonts w:ascii="Times New Roman" w:hAnsi="Times New Roman" w:cs="Times New Roman"/>
          <w:sz w:val="24"/>
          <w:szCs w:val="24"/>
          <w:lang w:val="ru-RU"/>
        </w:rPr>
        <w:t xml:space="preserve"> </w:t>
      </w:r>
      <w:r w:rsidRPr="003B0DA9">
        <w:rPr>
          <w:rFonts w:ascii="Times New Roman" w:hAnsi="Times New Roman" w:cs="Times New Roman"/>
          <w:sz w:val="24"/>
          <w:szCs w:val="24"/>
        </w:rPr>
        <w:t>Commons</w:t>
      </w:r>
      <w:r w:rsidRPr="003B0DA9">
        <w:rPr>
          <w:rFonts w:ascii="Times New Roman" w:hAnsi="Times New Roman" w:cs="Times New Roman"/>
          <w:sz w:val="24"/>
          <w:szCs w:val="24"/>
          <w:lang w:val="ru-RU"/>
        </w:rPr>
        <w:t xml:space="preserve"> </w:t>
      </w:r>
      <w:r w:rsidRPr="003B0DA9">
        <w:rPr>
          <w:rFonts w:ascii="Times New Roman" w:hAnsi="Times New Roman" w:cs="Times New Roman"/>
          <w:sz w:val="24"/>
          <w:szCs w:val="24"/>
        </w:rPr>
        <w:t>Attribution</w:t>
      </w:r>
      <w:r w:rsidRPr="003B0DA9">
        <w:rPr>
          <w:rFonts w:ascii="Times New Roman" w:hAnsi="Times New Roman" w:cs="Times New Roman"/>
          <w:sz w:val="24"/>
          <w:szCs w:val="24"/>
          <w:lang w:val="ru-RU"/>
        </w:rPr>
        <w:t xml:space="preserve"> 4.0 (</w:t>
      </w:r>
      <w:r w:rsidRPr="003B0DA9">
        <w:rPr>
          <w:rFonts w:ascii="Times New Roman" w:hAnsi="Times New Roman" w:cs="Times New Roman"/>
          <w:sz w:val="24"/>
          <w:szCs w:val="24"/>
        </w:rPr>
        <w:t>CC</w:t>
      </w:r>
      <w:r w:rsidRPr="003B0DA9">
        <w:rPr>
          <w:rFonts w:ascii="Times New Roman" w:hAnsi="Times New Roman" w:cs="Times New Roman"/>
          <w:sz w:val="24"/>
          <w:szCs w:val="24"/>
          <w:lang w:val="ru-RU"/>
        </w:rPr>
        <w:t xml:space="preserve"> </w:t>
      </w:r>
      <w:r w:rsidRPr="003B0DA9">
        <w:rPr>
          <w:rFonts w:ascii="Times New Roman" w:hAnsi="Times New Roman" w:cs="Times New Roman"/>
          <w:sz w:val="24"/>
          <w:szCs w:val="24"/>
        </w:rPr>
        <w:t>BY</w:t>
      </w:r>
      <w:r w:rsidRPr="003B0DA9">
        <w:rPr>
          <w:rFonts w:ascii="Times New Roman" w:hAnsi="Times New Roman" w:cs="Times New Roman"/>
          <w:sz w:val="24"/>
          <w:szCs w:val="24"/>
          <w:lang w:val="ru-RU"/>
        </w:rPr>
        <w:t xml:space="preserve"> 4.0).</w:t>
      </w:r>
      <w:proofErr w:type="gramEnd"/>
    </w:p>
    <w:p w:rsidR="0068725A" w:rsidRPr="003B0DA9" w:rsidRDefault="007F7930" w:rsidP="003B0DA9">
      <w:pPr>
        <w:rPr>
          <w:rFonts w:ascii="Times New Roman" w:hAnsi="Times New Roman" w:cs="Times New Roman"/>
          <w:sz w:val="24"/>
          <w:szCs w:val="24"/>
          <w:lang w:val="ru-RU"/>
        </w:rPr>
      </w:pPr>
      <w:r w:rsidRPr="003B0DA9">
        <w:rPr>
          <w:rFonts w:ascii="Times New Roman" w:hAnsi="Times New Roman" w:cs="Times New Roman"/>
          <w:sz w:val="24"/>
          <w:szCs w:val="24"/>
          <w:lang w:val="ru-RU"/>
        </w:rPr>
        <w:t>**</w:t>
      </w:r>
      <w:r w:rsidRPr="003B0DA9">
        <w:rPr>
          <w:rFonts w:ascii="Times New Roman" w:hAnsi="Times New Roman" w:cs="Times New Roman"/>
          <w:sz w:val="24"/>
          <w:szCs w:val="24"/>
        </w:rPr>
        <w:t>OSF</w:t>
      </w:r>
      <w:r w:rsidRPr="003B0DA9">
        <w:rPr>
          <w:rFonts w:ascii="Times New Roman" w:hAnsi="Times New Roman" w:cs="Times New Roman"/>
          <w:sz w:val="24"/>
          <w:szCs w:val="24"/>
          <w:lang w:val="ru-RU"/>
        </w:rPr>
        <w:t xml:space="preserve"> (</w:t>
      </w:r>
      <w:r w:rsidRPr="003B0DA9">
        <w:rPr>
          <w:rFonts w:ascii="Times New Roman" w:hAnsi="Times New Roman" w:cs="Times New Roman"/>
          <w:sz w:val="24"/>
          <w:szCs w:val="24"/>
        </w:rPr>
        <w:t>Open</w:t>
      </w:r>
      <w:r w:rsidRPr="003B0DA9">
        <w:rPr>
          <w:rFonts w:ascii="Times New Roman" w:hAnsi="Times New Roman" w:cs="Times New Roman"/>
          <w:sz w:val="24"/>
          <w:szCs w:val="24"/>
          <w:lang w:val="ru-RU"/>
        </w:rPr>
        <w:t xml:space="preserve"> </w:t>
      </w:r>
      <w:r w:rsidRPr="003B0DA9">
        <w:rPr>
          <w:rFonts w:ascii="Times New Roman" w:hAnsi="Times New Roman" w:cs="Times New Roman"/>
          <w:sz w:val="24"/>
          <w:szCs w:val="24"/>
        </w:rPr>
        <w:t>Science</w:t>
      </w:r>
      <w:r w:rsidRPr="003B0DA9">
        <w:rPr>
          <w:rFonts w:ascii="Times New Roman" w:hAnsi="Times New Roman" w:cs="Times New Roman"/>
          <w:sz w:val="24"/>
          <w:szCs w:val="24"/>
          <w:lang w:val="ru-RU"/>
        </w:rPr>
        <w:t xml:space="preserve"> </w:t>
      </w:r>
      <w:r w:rsidRPr="003B0DA9">
        <w:rPr>
          <w:rFonts w:ascii="Times New Roman" w:hAnsi="Times New Roman" w:cs="Times New Roman"/>
          <w:sz w:val="24"/>
          <w:szCs w:val="24"/>
        </w:rPr>
        <w:t>Framework</w:t>
      </w:r>
      <w:r w:rsidRPr="003B0DA9">
        <w:rPr>
          <w:rFonts w:ascii="Times New Roman" w:hAnsi="Times New Roman" w:cs="Times New Roman"/>
          <w:sz w:val="24"/>
          <w:szCs w:val="24"/>
          <w:lang w:val="ru-RU"/>
        </w:rPr>
        <w:t xml:space="preserve">, </w:t>
      </w:r>
      <w:r w:rsidRPr="003B0DA9">
        <w:rPr>
          <w:rFonts w:ascii="Times New Roman" w:hAnsi="Times New Roman" w:cs="Times New Roman"/>
          <w:sz w:val="24"/>
          <w:szCs w:val="24"/>
        </w:rPr>
        <w:t>https</w:t>
      </w:r>
      <w:r w:rsidRPr="003B0DA9">
        <w:rPr>
          <w:rFonts w:ascii="Times New Roman" w:hAnsi="Times New Roman" w:cs="Times New Roman"/>
          <w:sz w:val="24"/>
          <w:szCs w:val="24"/>
          <w:lang w:val="ru-RU"/>
        </w:rPr>
        <w:t>://</w:t>
      </w:r>
      <w:proofErr w:type="spellStart"/>
      <w:r w:rsidRPr="003B0DA9">
        <w:rPr>
          <w:rFonts w:ascii="Times New Roman" w:hAnsi="Times New Roman" w:cs="Times New Roman"/>
          <w:sz w:val="24"/>
          <w:szCs w:val="24"/>
        </w:rPr>
        <w:t>osf</w:t>
      </w:r>
      <w:proofErr w:type="spellEnd"/>
      <w:r w:rsidRPr="003B0DA9">
        <w:rPr>
          <w:rFonts w:ascii="Times New Roman" w:hAnsi="Times New Roman" w:cs="Times New Roman"/>
          <w:sz w:val="24"/>
          <w:szCs w:val="24"/>
          <w:lang w:val="ru-RU"/>
        </w:rPr>
        <w:t>.</w:t>
      </w:r>
      <w:proofErr w:type="spellStart"/>
      <w:r w:rsidRPr="003B0DA9">
        <w:rPr>
          <w:rFonts w:ascii="Times New Roman" w:hAnsi="Times New Roman" w:cs="Times New Roman"/>
          <w:sz w:val="24"/>
          <w:szCs w:val="24"/>
        </w:rPr>
        <w:t>io</w:t>
      </w:r>
      <w:proofErr w:type="spellEnd"/>
      <w:r w:rsidRPr="003B0DA9">
        <w:rPr>
          <w:rFonts w:ascii="Times New Roman" w:hAnsi="Times New Roman" w:cs="Times New Roman"/>
          <w:sz w:val="24"/>
          <w:szCs w:val="24"/>
          <w:lang w:val="ru-RU"/>
        </w:rPr>
        <w:t>)** — открытая система хранения и цитирования научных проектов, включая верси</w:t>
      </w:r>
      <w:r w:rsidRPr="003B0DA9">
        <w:rPr>
          <w:rFonts w:ascii="Times New Roman" w:hAnsi="Times New Roman" w:cs="Times New Roman"/>
          <w:sz w:val="24"/>
          <w:szCs w:val="24"/>
          <w:lang w:val="ru-RU"/>
        </w:rPr>
        <w:t xml:space="preserve">и файлов и связку с </w:t>
      </w:r>
      <w:proofErr w:type="spellStart"/>
      <w:r w:rsidRPr="003B0DA9">
        <w:rPr>
          <w:rFonts w:ascii="Times New Roman" w:hAnsi="Times New Roman" w:cs="Times New Roman"/>
          <w:sz w:val="24"/>
          <w:szCs w:val="24"/>
        </w:rPr>
        <w:t>GitHub</w:t>
      </w:r>
      <w:proofErr w:type="spellEnd"/>
      <w:r w:rsidRPr="003B0DA9">
        <w:rPr>
          <w:rFonts w:ascii="Times New Roman" w:hAnsi="Times New Roman" w:cs="Times New Roman"/>
          <w:sz w:val="24"/>
          <w:szCs w:val="24"/>
          <w:lang w:val="ru-RU"/>
        </w:rPr>
        <w:t>. Позволяет опубликовать монографию как часть исследовательского проекта.</w:t>
      </w:r>
    </w:p>
    <w:p w:rsidR="0068725A" w:rsidRPr="003B0DA9" w:rsidRDefault="007F7930" w:rsidP="003B0DA9">
      <w:pPr>
        <w:rPr>
          <w:rFonts w:ascii="Times New Roman" w:hAnsi="Times New Roman" w:cs="Times New Roman"/>
          <w:sz w:val="24"/>
          <w:szCs w:val="24"/>
          <w:lang w:val="ru-RU"/>
        </w:rPr>
      </w:pPr>
      <w:r w:rsidRPr="003B0DA9">
        <w:rPr>
          <w:rFonts w:ascii="Times New Roman" w:hAnsi="Times New Roman" w:cs="Times New Roman"/>
          <w:sz w:val="24"/>
          <w:szCs w:val="24"/>
          <w:lang w:val="ru-RU"/>
        </w:rPr>
        <w:t>**</w:t>
      </w:r>
      <w:r w:rsidRPr="003B0DA9">
        <w:rPr>
          <w:rFonts w:ascii="Times New Roman" w:hAnsi="Times New Roman" w:cs="Times New Roman"/>
          <w:sz w:val="24"/>
          <w:szCs w:val="24"/>
        </w:rPr>
        <w:t>HAL</w:t>
      </w:r>
      <w:r w:rsidRPr="003B0DA9">
        <w:rPr>
          <w:rFonts w:ascii="Times New Roman" w:hAnsi="Times New Roman" w:cs="Times New Roman"/>
          <w:sz w:val="24"/>
          <w:szCs w:val="24"/>
          <w:lang w:val="ru-RU"/>
        </w:rPr>
        <w:t xml:space="preserve"> (</w:t>
      </w:r>
      <w:r w:rsidRPr="003B0DA9">
        <w:rPr>
          <w:rFonts w:ascii="Times New Roman" w:hAnsi="Times New Roman" w:cs="Times New Roman"/>
          <w:sz w:val="24"/>
          <w:szCs w:val="24"/>
        </w:rPr>
        <w:t>https</w:t>
      </w:r>
      <w:r w:rsidRPr="003B0DA9">
        <w:rPr>
          <w:rFonts w:ascii="Times New Roman" w:hAnsi="Times New Roman" w:cs="Times New Roman"/>
          <w:sz w:val="24"/>
          <w:szCs w:val="24"/>
          <w:lang w:val="ru-RU"/>
        </w:rPr>
        <w:t>://</w:t>
      </w:r>
      <w:proofErr w:type="spellStart"/>
      <w:r w:rsidRPr="003B0DA9">
        <w:rPr>
          <w:rFonts w:ascii="Times New Roman" w:hAnsi="Times New Roman" w:cs="Times New Roman"/>
          <w:sz w:val="24"/>
          <w:szCs w:val="24"/>
        </w:rPr>
        <w:t>hal</w:t>
      </w:r>
      <w:proofErr w:type="spellEnd"/>
      <w:r w:rsidRPr="003B0DA9">
        <w:rPr>
          <w:rFonts w:ascii="Times New Roman" w:hAnsi="Times New Roman" w:cs="Times New Roman"/>
          <w:sz w:val="24"/>
          <w:szCs w:val="24"/>
          <w:lang w:val="ru-RU"/>
        </w:rPr>
        <w:t>.</w:t>
      </w:r>
      <w:r w:rsidRPr="003B0DA9">
        <w:rPr>
          <w:rFonts w:ascii="Times New Roman" w:hAnsi="Times New Roman" w:cs="Times New Roman"/>
          <w:sz w:val="24"/>
          <w:szCs w:val="24"/>
        </w:rPr>
        <w:t>science</w:t>
      </w:r>
      <w:r w:rsidRPr="003B0DA9">
        <w:rPr>
          <w:rFonts w:ascii="Times New Roman" w:hAnsi="Times New Roman" w:cs="Times New Roman"/>
          <w:sz w:val="24"/>
          <w:szCs w:val="24"/>
          <w:lang w:val="ru-RU"/>
        </w:rPr>
        <w:t xml:space="preserve">)** — французский национальный </w:t>
      </w:r>
      <w:proofErr w:type="spellStart"/>
      <w:r w:rsidRPr="003B0DA9">
        <w:rPr>
          <w:rFonts w:ascii="Times New Roman" w:hAnsi="Times New Roman" w:cs="Times New Roman"/>
          <w:sz w:val="24"/>
          <w:szCs w:val="24"/>
          <w:lang w:val="ru-RU"/>
        </w:rPr>
        <w:t>репозиторий</w:t>
      </w:r>
      <w:proofErr w:type="spellEnd"/>
      <w:r w:rsidRPr="003B0DA9">
        <w:rPr>
          <w:rFonts w:ascii="Times New Roman" w:hAnsi="Times New Roman" w:cs="Times New Roman"/>
          <w:sz w:val="24"/>
          <w:szCs w:val="24"/>
          <w:lang w:val="ru-RU"/>
        </w:rPr>
        <w:t>. Подходит для международных публикаций с академическим форматом.</w:t>
      </w:r>
    </w:p>
    <w:p w:rsidR="0068725A" w:rsidRPr="003B0DA9" w:rsidRDefault="007F7930" w:rsidP="003B0DA9">
      <w:pPr>
        <w:rPr>
          <w:rFonts w:ascii="Times New Roman" w:hAnsi="Times New Roman" w:cs="Times New Roman"/>
          <w:sz w:val="24"/>
          <w:szCs w:val="24"/>
          <w:lang w:val="ru-RU"/>
        </w:rPr>
      </w:pPr>
      <w:r w:rsidRPr="003B0DA9">
        <w:rPr>
          <w:rFonts w:ascii="Times New Roman" w:hAnsi="Times New Roman" w:cs="Times New Roman"/>
          <w:sz w:val="24"/>
          <w:szCs w:val="24"/>
          <w:lang w:val="ru-RU"/>
        </w:rPr>
        <w:lastRenderedPageBreak/>
        <w:t>**</w:t>
      </w:r>
      <w:proofErr w:type="spellStart"/>
      <w:r w:rsidRPr="003B0DA9">
        <w:rPr>
          <w:rFonts w:ascii="Times New Roman" w:hAnsi="Times New Roman" w:cs="Times New Roman"/>
          <w:sz w:val="24"/>
          <w:szCs w:val="24"/>
        </w:rPr>
        <w:t>ResearchGate</w:t>
      </w:r>
      <w:proofErr w:type="spellEnd"/>
      <w:r w:rsidRPr="003B0DA9">
        <w:rPr>
          <w:rFonts w:ascii="Times New Roman" w:hAnsi="Times New Roman" w:cs="Times New Roman"/>
          <w:sz w:val="24"/>
          <w:szCs w:val="24"/>
          <w:lang w:val="ru-RU"/>
        </w:rPr>
        <w:t xml:space="preserve"> (</w:t>
      </w:r>
      <w:r w:rsidRPr="003B0DA9">
        <w:rPr>
          <w:rFonts w:ascii="Times New Roman" w:hAnsi="Times New Roman" w:cs="Times New Roman"/>
          <w:sz w:val="24"/>
          <w:szCs w:val="24"/>
        </w:rPr>
        <w:t>https</w:t>
      </w:r>
      <w:r w:rsidRPr="003B0DA9">
        <w:rPr>
          <w:rFonts w:ascii="Times New Roman" w:hAnsi="Times New Roman" w:cs="Times New Roman"/>
          <w:sz w:val="24"/>
          <w:szCs w:val="24"/>
          <w:lang w:val="ru-RU"/>
        </w:rPr>
        <w:t>:</w:t>
      </w:r>
      <w:r w:rsidRPr="003B0DA9">
        <w:rPr>
          <w:rFonts w:ascii="Times New Roman" w:hAnsi="Times New Roman" w:cs="Times New Roman"/>
          <w:sz w:val="24"/>
          <w:szCs w:val="24"/>
          <w:lang w:val="ru-RU"/>
        </w:rPr>
        <w:t>//</w:t>
      </w:r>
      <w:r w:rsidRPr="003B0DA9">
        <w:rPr>
          <w:rFonts w:ascii="Times New Roman" w:hAnsi="Times New Roman" w:cs="Times New Roman"/>
          <w:sz w:val="24"/>
          <w:szCs w:val="24"/>
        </w:rPr>
        <w:t>www</w:t>
      </w:r>
      <w:r w:rsidRPr="003B0DA9">
        <w:rPr>
          <w:rFonts w:ascii="Times New Roman" w:hAnsi="Times New Roman" w:cs="Times New Roman"/>
          <w:sz w:val="24"/>
          <w:szCs w:val="24"/>
          <w:lang w:val="ru-RU"/>
        </w:rPr>
        <w:t>.</w:t>
      </w:r>
      <w:proofErr w:type="spellStart"/>
      <w:r w:rsidRPr="003B0DA9">
        <w:rPr>
          <w:rFonts w:ascii="Times New Roman" w:hAnsi="Times New Roman" w:cs="Times New Roman"/>
          <w:sz w:val="24"/>
          <w:szCs w:val="24"/>
        </w:rPr>
        <w:t>researchgate</w:t>
      </w:r>
      <w:proofErr w:type="spellEnd"/>
      <w:r w:rsidRPr="003B0DA9">
        <w:rPr>
          <w:rFonts w:ascii="Times New Roman" w:hAnsi="Times New Roman" w:cs="Times New Roman"/>
          <w:sz w:val="24"/>
          <w:szCs w:val="24"/>
          <w:lang w:val="ru-RU"/>
        </w:rPr>
        <w:t>.</w:t>
      </w:r>
      <w:r w:rsidRPr="003B0DA9">
        <w:rPr>
          <w:rFonts w:ascii="Times New Roman" w:hAnsi="Times New Roman" w:cs="Times New Roman"/>
          <w:sz w:val="24"/>
          <w:szCs w:val="24"/>
        </w:rPr>
        <w:t>net</w:t>
      </w:r>
      <w:r w:rsidRPr="003B0DA9">
        <w:rPr>
          <w:rFonts w:ascii="Times New Roman" w:hAnsi="Times New Roman" w:cs="Times New Roman"/>
          <w:sz w:val="24"/>
          <w:szCs w:val="24"/>
          <w:lang w:val="ru-RU"/>
        </w:rPr>
        <w:t xml:space="preserve">)** — социальная сеть для исследователей. Не </w:t>
      </w:r>
      <w:proofErr w:type="spellStart"/>
      <w:r w:rsidRPr="003B0DA9">
        <w:rPr>
          <w:rFonts w:ascii="Times New Roman" w:hAnsi="Times New Roman" w:cs="Times New Roman"/>
          <w:sz w:val="24"/>
          <w:szCs w:val="24"/>
          <w:lang w:val="ru-RU"/>
        </w:rPr>
        <w:t>создает</w:t>
      </w:r>
      <w:proofErr w:type="spellEnd"/>
      <w:r w:rsidRPr="003B0DA9">
        <w:rPr>
          <w:rFonts w:ascii="Times New Roman" w:hAnsi="Times New Roman" w:cs="Times New Roman"/>
          <w:sz w:val="24"/>
          <w:szCs w:val="24"/>
          <w:lang w:val="ru-RU"/>
        </w:rPr>
        <w:t xml:space="preserve"> </w:t>
      </w:r>
      <w:r w:rsidRPr="003B0DA9">
        <w:rPr>
          <w:rFonts w:ascii="Times New Roman" w:hAnsi="Times New Roman" w:cs="Times New Roman"/>
          <w:sz w:val="24"/>
          <w:szCs w:val="24"/>
        </w:rPr>
        <w:t>DOI</w:t>
      </w:r>
      <w:r w:rsidRPr="003B0DA9">
        <w:rPr>
          <w:rFonts w:ascii="Times New Roman" w:hAnsi="Times New Roman" w:cs="Times New Roman"/>
          <w:sz w:val="24"/>
          <w:szCs w:val="24"/>
          <w:lang w:val="ru-RU"/>
        </w:rPr>
        <w:t>, но повышает видимость публикации.</w:t>
      </w:r>
    </w:p>
    <w:p w:rsidR="0068725A" w:rsidRPr="003B0DA9" w:rsidRDefault="007F7930" w:rsidP="003B0DA9">
      <w:pPr>
        <w:rPr>
          <w:rFonts w:ascii="Times New Roman" w:hAnsi="Times New Roman" w:cs="Times New Roman"/>
          <w:sz w:val="24"/>
          <w:szCs w:val="24"/>
          <w:lang w:val="ru-RU"/>
        </w:rPr>
      </w:pPr>
      <w:r w:rsidRPr="003B0DA9">
        <w:rPr>
          <w:rFonts w:ascii="Times New Roman" w:hAnsi="Times New Roman" w:cs="Times New Roman"/>
          <w:sz w:val="24"/>
          <w:szCs w:val="24"/>
          <w:lang w:val="ru-RU"/>
        </w:rPr>
        <w:t>**</w:t>
      </w:r>
      <w:proofErr w:type="spellStart"/>
      <w:r w:rsidRPr="003B0DA9">
        <w:rPr>
          <w:rFonts w:ascii="Times New Roman" w:hAnsi="Times New Roman" w:cs="Times New Roman"/>
          <w:sz w:val="24"/>
          <w:szCs w:val="24"/>
        </w:rPr>
        <w:t>Figshare</w:t>
      </w:r>
      <w:proofErr w:type="spellEnd"/>
      <w:r w:rsidRPr="003B0DA9">
        <w:rPr>
          <w:rFonts w:ascii="Times New Roman" w:hAnsi="Times New Roman" w:cs="Times New Roman"/>
          <w:sz w:val="24"/>
          <w:szCs w:val="24"/>
          <w:lang w:val="ru-RU"/>
        </w:rPr>
        <w:t xml:space="preserve"> (</w:t>
      </w:r>
      <w:r w:rsidRPr="003B0DA9">
        <w:rPr>
          <w:rFonts w:ascii="Times New Roman" w:hAnsi="Times New Roman" w:cs="Times New Roman"/>
          <w:sz w:val="24"/>
          <w:szCs w:val="24"/>
        </w:rPr>
        <w:t>https</w:t>
      </w:r>
      <w:r w:rsidRPr="003B0DA9">
        <w:rPr>
          <w:rFonts w:ascii="Times New Roman" w:hAnsi="Times New Roman" w:cs="Times New Roman"/>
          <w:sz w:val="24"/>
          <w:szCs w:val="24"/>
          <w:lang w:val="ru-RU"/>
        </w:rPr>
        <w:t>://</w:t>
      </w:r>
      <w:proofErr w:type="spellStart"/>
      <w:r w:rsidRPr="003B0DA9">
        <w:rPr>
          <w:rFonts w:ascii="Times New Roman" w:hAnsi="Times New Roman" w:cs="Times New Roman"/>
          <w:sz w:val="24"/>
          <w:szCs w:val="24"/>
        </w:rPr>
        <w:t>figshare</w:t>
      </w:r>
      <w:proofErr w:type="spellEnd"/>
      <w:r w:rsidRPr="003B0DA9">
        <w:rPr>
          <w:rFonts w:ascii="Times New Roman" w:hAnsi="Times New Roman" w:cs="Times New Roman"/>
          <w:sz w:val="24"/>
          <w:szCs w:val="24"/>
          <w:lang w:val="ru-RU"/>
        </w:rPr>
        <w:t>.</w:t>
      </w:r>
      <w:r w:rsidRPr="003B0DA9">
        <w:rPr>
          <w:rFonts w:ascii="Times New Roman" w:hAnsi="Times New Roman" w:cs="Times New Roman"/>
          <w:sz w:val="24"/>
          <w:szCs w:val="24"/>
        </w:rPr>
        <w:t>com</w:t>
      </w:r>
      <w:r w:rsidRPr="003B0DA9">
        <w:rPr>
          <w:rFonts w:ascii="Times New Roman" w:hAnsi="Times New Roman" w:cs="Times New Roman"/>
          <w:sz w:val="24"/>
          <w:szCs w:val="24"/>
          <w:lang w:val="ru-RU"/>
        </w:rPr>
        <w:t xml:space="preserve">)** — сервис для публикации научных данных и статей. Автоматически присваивает </w:t>
      </w:r>
      <w:r w:rsidRPr="003B0DA9">
        <w:rPr>
          <w:rFonts w:ascii="Times New Roman" w:hAnsi="Times New Roman" w:cs="Times New Roman"/>
          <w:sz w:val="24"/>
          <w:szCs w:val="24"/>
        </w:rPr>
        <w:t>DOI</w:t>
      </w:r>
      <w:r w:rsidRPr="003B0DA9">
        <w:rPr>
          <w:rFonts w:ascii="Times New Roman" w:hAnsi="Times New Roman" w:cs="Times New Roman"/>
          <w:sz w:val="24"/>
          <w:szCs w:val="24"/>
          <w:lang w:val="ru-RU"/>
        </w:rPr>
        <w:t xml:space="preserve"> и позволяет контролировать </w:t>
      </w:r>
      <w:r w:rsidRPr="003B0DA9">
        <w:rPr>
          <w:rFonts w:ascii="Times New Roman" w:hAnsi="Times New Roman" w:cs="Times New Roman"/>
          <w:sz w:val="24"/>
          <w:szCs w:val="24"/>
          <w:lang w:val="ru-RU"/>
        </w:rPr>
        <w:t>права доступа.</w:t>
      </w:r>
    </w:p>
    <w:p w:rsidR="0068725A" w:rsidRPr="003B0DA9" w:rsidRDefault="007F7930" w:rsidP="003B0DA9">
      <w:pPr>
        <w:pStyle w:val="1"/>
        <w:rPr>
          <w:rFonts w:ascii="Times New Roman" w:hAnsi="Times New Roman" w:cs="Times New Roman"/>
          <w:sz w:val="24"/>
          <w:szCs w:val="24"/>
          <w:lang w:val="ru-RU"/>
        </w:rPr>
      </w:pPr>
      <w:r w:rsidRPr="003B0DA9">
        <w:rPr>
          <w:rFonts w:ascii="Times New Roman" w:hAnsi="Times New Roman" w:cs="Times New Roman"/>
          <w:sz w:val="24"/>
          <w:szCs w:val="24"/>
          <w:lang w:val="ru-RU"/>
        </w:rPr>
        <w:t xml:space="preserve">3. Пример публикации через </w:t>
      </w:r>
      <w:proofErr w:type="spellStart"/>
      <w:r w:rsidRPr="003B0DA9">
        <w:rPr>
          <w:rFonts w:ascii="Times New Roman" w:hAnsi="Times New Roman" w:cs="Times New Roman"/>
          <w:sz w:val="24"/>
          <w:szCs w:val="24"/>
        </w:rPr>
        <w:t>Zenodo</w:t>
      </w:r>
      <w:proofErr w:type="spellEnd"/>
    </w:p>
    <w:p w:rsidR="0068725A" w:rsidRPr="003B0DA9" w:rsidRDefault="007F7930" w:rsidP="003B0DA9">
      <w:pPr>
        <w:rPr>
          <w:rFonts w:ascii="Times New Roman" w:hAnsi="Times New Roman" w:cs="Times New Roman"/>
          <w:sz w:val="24"/>
          <w:szCs w:val="24"/>
          <w:lang w:val="ru-RU"/>
        </w:rPr>
      </w:pPr>
      <w:r w:rsidRPr="003B0DA9">
        <w:rPr>
          <w:rFonts w:ascii="Times New Roman" w:hAnsi="Times New Roman" w:cs="Times New Roman"/>
          <w:sz w:val="24"/>
          <w:szCs w:val="24"/>
          <w:lang w:val="ru-RU"/>
        </w:rPr>
        <w:t xml:space="preserve">1. Создайте </w:t>
      </w:r>
      <w:proofErr w:type="spellStart"/>
      <w:r w:rsidRPr="003B0DA9">
        <w:rPr>
          <w:rFonts w:ascii="Times New Roman" w:hAnsi="Times New Roman" w:cs="Times New Roman"/>
          <w:sz w:val="24"/>
          <w:szCs w:val="24"/>
          <w:lang w:val="ru-RU"/>
        </w:rPr>
        <w:t>учетную</w:t>
      </w:r>
      <w:proofErr w:type="spellEnd"/>
      <w:r w:rsidRPr="003B0DA9">
        <w:rPr>
          <w:rFonts w:ascii="Times New Roman" w:hAnsi="Times New Roman" w:cs="Times New Roman"/>
          <w:sz w:val="24"/>
          <w:szCs w:val="24"/>
          <w:lang w:val="ru-RU"/>
        </w:rPr>
        <w:t xml:space="preserve"> запись </w:t>
      </w:r>
      <w:proofErr w:type="spellStart"/>
      <w:r w:rsidRPr="003B0DA9">
        <w:rPr>
          <w:rFonts w:ascii="Times New Roman" w:hAnsi="Times New Roman" w:cs="Times New Roman"/>
          <w:sz w:val="24"/>
          <w:szCs w:val="24"/>
        </w:rPr>
        <w:t>Zenodo</w:t>
      </w:r>
      <w:proofErr w:type="spellEnd"/>
      <w:r w:rsidRPr="003B0DA9">
        <w:rPr>
          <w:rFonts w:ascii="Times New Roman" w:hAnsi="Times New Roman" w:cs="Times New Roman"/>
          <w:sz w:val="24"/>
          <w:szCs w:val="24"/>
          <w:lang w:val="ru-RU"/>
        </w:rPr>
        <w:t xml:space="preserve"> и войдите в систему.</w:t>
      </w:r>
      <w:r w:rsidRPr="003B0DA9">
        <w:rPr>
          <w:rFonts w:ascii="Times New Roman" w:hAnsi="Times New Roman" w:cs="Times New Roman"/>
          <w:sz w:val="24"/>
          <w:szCs w:val="24"/>
          <w:lang w:val="ru-RU"/>
        </w:rPr>
        <w:br/>
        <w:t>2. Нажмите “</w:t>
      </w:r>
      <w:r w:rsidRPr="003B0DA9">
        <w:rPr>
          <w:rFonts w:ascii="Times New Roman" w:hAnsi="Times New Roman" w:cs="Times New Roman"/>
          <w:sz w:val="24"/>
          <w:szCs w:val="24"/>
        </w:rPr>
        <w:t>New</w:t>
      </w:r>
      <w:r w:rsidRPr="003B0DA9">
        <w:rPr>
          <w:rFonts w:ascii="Times New Roman" w:hAnsi="Times New Roman" w:cs="Times New Roman"/>
          <w:sz w:val="24"/>
          <w:szCs w:val="24"/>
          <w:lang w:val="ru-RU"/>
        </w:rPr>
        <w:t xml:space="preserve"> </w:t>
      </w:r>
      <w:r w:rsidRPr="003B0DA9">
        <w:rPr>
          <w:rFonts w:ascii="Times New Roman" w:hAnsi="Times New Roman" w:cs="Times New Roman"/>
          <w:sz w:val="24"/>
          <w:szCs w:val="24"/>
        </w:rPr>
        <w:t>Upload</w:t>
      </w:r>
      <w:r w:rsidRPr="003B0DA9">
        <w:rPr>
          <w:rFonts w:ascii="Times New Roman" w:hAnsi="Times New Roman" w:cs="Times New Roman"/>
          <w:sz w:val="24"/>
          <w:szCs w:val="24"/>
          <w:lang w:val="ru-RU"/>
        </w:rPr>
        <w:t>”.</w:t>
      </w:r>
      <w:r w:rsidRPr="003B0DA9">
        <w:rPr>
          <w:rFonts w:ascii="Times New Roman" w:hAnsi="Times New Roman" w:cs="Times New Roman"/>
          <w:sz w:val="24"/>
          <w:szCs w:val="24"/>
          <w:lang w:val="ru-RU"/>
        </w:rPr>
        <w:br/>
        <w:t xml:space="preserve">3. Загрузите </w:t>
      </w:r>
      <w:r w:rsidRPr="003B0DA9">
        <w:rPr>
          <w:rFonts w:ascii="Times New Roman" w:hAnsi="Times New Roman" w:cs="Times New Roman"/>
          <w:sz w:val="24"/>
          <w:szCs w:val="24"/>
        </w:rPr>
        <w:t>PDF</w:t>
      </w:r>
      <w:r w:rsidRPr="003B0DA9">
        <w:rPr>
          <w:rFonts w:ascii="Times New Roman" w:hAnsi="Times New Roman" w:cs="Times New Roman"/>
          <w:sz w:val="24"/>
          <w:szCs w:val="24"/>
          <w:lang w:val="ru-RU"/>
        </w:rPr>
        <w:t>-файл монографии и при необходимости дополнительные материалы.</w:t>
      </w:r>
      <w:r w:rsidRPr="003B0DA9">
        <w:rPr>
          <w:rFonts w:ascii="Times New Roman" w:hAnsi="Times New Roman" w:cs="Times New Roman"/>
          <w:sz w:val="24"/>
          <w:szCs w:val="24"/>
          <w:lang w:val="ru-RU"/>
        </w:rPr>
        <w:br/>
      </w:r>
      <w:r w:rsidRPr="003B0DA9">
        <w:rPr>
          <w:rFonts w:ascii="Times New Roman" w:hAnsi="Times New Roman" w:cs="Times New Roman"/>
          <w:sz w:val="24"/>
          <w:szCs w:val="24"/>
        </w:rPr>
        <w:t>4. В разделе «Basic information» укажите:</w:t>
      </w:r>
      <w:r w:rsidRPr="003B0DA9">
        <w:rPr>
          <w:rFonts w:ascii="Times New Roman" w:hAnsi="Times New Roman" w:cs="Times New Roman"/>
          <w:sz w:val="24"/>
          <w:szCs w:val="24"/>
        </w:rPr>
        <w:br/>
        <w:t xml:space="preserve">   • T</w:t>
      </w:r>
      <w:r w:rsidRPr="003B0DA9">
        <w:rPr>
          <w:rFonts w:ascii="Times New Roman" w:hAnsi="Times New Roman" w:cs="Times New Roman"/>
          <w:sz w:val="24"/>
          <w:szCs w:val="24"/>
        </w:rPr>
        <w:t>itle: The Fractal Metascience Paradigm (FMP): Foundations, Models, and Implications for Complex Knowledge Systems</w:t>
      </w:r>
      <w:r w:rsidRPr="003B0DA9">
        <w:rPr>
          <w:rFonts w:ascii="Times New Roman" w:hAnsi="Times New Roman" w:cs="Times New Roman"/>
          <w:sz w:val="24"/>
          <w:szCs w:val="24"/>
        </w:rPr>
        <w:br/>
        <w:t xml:space="preserve">   • Author: Abdurashid Abdulxamitovich Abdukarimov</w:t>
      </w:r>
      <w:r w:rsidRPr="003B0DA9">
        <w:rPr>
          <w:rFonts w:ascii="Times New Roman" w:hAnsi="Times New Roman" w:cs="Times New Roman"/>
          <w:sz w:val="24"/>
          <w:szCs w:val="24"/>
        </w:rPr>
        <w:br/>
        <w:t xml:space="preserve">   • ORCID: 0009-0000-6394-4912</w:t>
      </w:r>
      <w:r w:rsidRPr="003B0DA9">
        <w:rPr>
          <w:rFonts w:ascii="Times New Roman" w:hAnsi="Times New Roman" w:cs="Times New Roman"/>
          <w:sz w:val="24"/>
          <w:szCs w:val="24"/>
        </w:rPr>
        <w:br/>
        <w:t xml:space="preserve">   • Keywords: fractal epistemology, recursive systems, co</w:t>
      </w:r>
      <w:r w:rsidRPr="003B0DA9">
        <w:rPr>
          <w:rFonts w:ascii="Times New Roman" w:hAnsi="Times New Roman" w:cs="Times New Roman"/>
          <w:sz w:val="24"/>
          <w:szCs w:val="24"/>
        </w:rPr>
        <w:t>mplexity science, metascience, quantum cognition</w:t>
      </w:r>
      <w:r w:rsidRPr="003B0DA9">
        <w:rPr>
          <w:rFonts w:ascii="Times New Roman" w:hAnsi="Times New Roman" w:cs="Times New Roman"/>
          <w:sz w:val="24"/>
          <w:szCs w:val="24"/>
        </w:rPr>
        <w:br/>
        <w:t xml:space="preserve">   • Description: (используйте аннотацию ниже</w:t>
      </w:r>
      <w:proofErr w:type="gramStart"/>
      <w:r w:rsidRPr="003B0DA9">
        <w:rPr>
          <w:rFonts w:ascii="Times New Roman" w:hAnsi="Times New Roman" w:cs="Times New Roman"/>
          <w:sz w:val="24"/>
          <w:szCs w:val="24"/>
        </w:rPr>
        <w:t>)</w:t>
      </w:r>
      <w:proofErr w:type="gramEnd"/>
      <w:r w:rsidRPr="003B0DA9">
        <w:rPr>
          <w:rFonts w:ascii="Times New Roman" w:hAnsi="Times New Roman" w:cs="Times New Roman"/>
          <w:sz w:val="24"/>
          <w:szCs w:val="24"/>
        </w:rPr>
        <w:br/>
        <w:t xml:space="preserve">5. </w:t>
      </w:r>
      <w:r w:rsidRPr="003B0DA9">
        <w:rPr>
          <w:rFonts w:ascii="Times New Roman" w:hAnsi="Times New Roman" w:cs="Times New Roman"/>
          <w:sz w:val="24"/>
          <w:szCs w:val="24"/>
          <w:lang w:val="ru-RU"/>
        </w:rPr>
        <w:t xml:space="preserve">Выберите лицензию </w:t>
      </w:r>
      <w:r w:rsidRPr="003B0DA9">
        <w:rPr>
          <w:rFonts w:ascii="Times New Roman" w:hAnsi="Times New Roman" w:cs="Times New Roman"/>
          <w:sz w:val="24"/>
          <w:szCs w:val="24"/>
        </w:rPr>
        <w:t>CC</w:t>
      </w:r>
      <w:r w:rsidRPr="003B0DA9">
        <w:rPr>
          <w:rFonts w:ascii="Times New Roman" w:hAnsi="Times New Roman" w:cs="Times New Roman"/>
          <w:sz w:val="24"/>
          <w:szCs w:val="24"/>
          <w:lang w:val="ru-RU"/>
        </w:rPr>
        <w:t xml:space="preserve"> </w:t>
      </w:r>
      <w:r w:rsidRPr="003B0DA9">
        <w:rPr>
          <w:rFonts w:ascii="Times New Roman" w:hAnsi="Times New Roman" w:cs="Times New Roman"/>
          <w:sz w:val="24"/>
          <w:szCs w:val="24"/>
        </w:rPr>
        <w:t>BY</w:t>
      </w:r>
      <w:r w:rsidRPr="003B0DA9">
        <w:rPr>
          <w:rFonts w:ascii="Times New Roman" w:hAnsi="Times New Roman" w:cs="Times New Roman"/>
          <w:sz w:val="24"/>
          <w:szCs w:val="24"/>
          <w:lang w:val="ru-RU"/>
        </w:rPr>
        <w:t xml:space="preserve"> 4.0.</w:t>
      </w:r>
      <w:r w:rsidRPr="003B0DA9">
        <w:rPr>
          <w:rFonts w:ascii="Times New Roman" w:hAnsi="Times New Roman" w:cs="Times New Roman"/>
          <w:sz w:val="24"/>
          <w:szCs w:val="24"/>
          <w:lang w:val="ru-RU"/>
        </w:rPr>
        <w:br/>
        <w:t>6. Нажмите «</w:t>
      </w:r>
      <w:r w:rsidRPr="003B0DA9">
        <w:rPr>
          <w:rFonts w:ascii="Times New Roman" w:hAnsi="Times New Roman" w:cs="Times New Roman"/>
          <w:sz w:val="24"/>
          <w:szCs w:val="24"/>
        </w:rPr>
        <w:t>Publish</w:t>
      </w:r>
      <w:r w:rsidRPr="003B0DA9">
        <w:rPr>
          <w:rFonts w:ascii="Times New Roman" w:hAnsi="Times New Roman" w:cs="Times New Roman"/>
          <w:sz w:val="24"/>
          <w:szCs w:val="24"/>
          <w:lang w:val="ru-RU"/>
        </w:rPr>
        <w:t xml:space="preserve">». После публикации </w:t>
      </w:r>
      <w:proofErr w:type="spellStart"/>
      <w:r w:rsidRPr="003B0DA9">
        <w:rPr>
          <w:rFonts w:ascii="Times New Roman" w:hAnsi="Times New Roman" w:cs="Times New Roman"/>
          <w:sz w:val="24"/>
          <w:szCs w:val="24"/>
        </w:rPr>
        <w:t>Zenodo</w:t>
      </w:r>
      <w:proofErr w:type="spellEnd"/>
      <w:r w:rsidRPr="003B0DA9">
        <w:rPr>
          <w:rFonts w:ascii="Times New Roman" w:hAnsi="Times New Roman" w:cs="Times New Roman"/>
          <w:sz w:val="24"/>
          <w:szCs w:val="24"/>
          <w:lang w:val="ru-RU"/>
        </w:rPr>
        <w:t xml:space="preserve"> присвоит </w:t>
      </w:r>
      <w:r w:rsidRPr="003B0DA9">
        <w:rPr>
          <w:rFonts w:ascii="Times New Roman" w:hAnsi="Times New Roman" w:cs="Times New Roman"/>
          <w:sz w:val="24"/>
          <w:szCs w:val="24"/>
        </w:rPr>
        <w:t>DOI</w:t>
      </w:r>
      <w:r w:rsidRPr="003B0DA9">
        <w:rPr>
          <w:rFonts w:ascii="Times New Roman" w:hAnsi="Times New Roman" w:cs="Times New Roman"/>
          <w:sz w:val="24"/>
          <w:szCs w:val="24"/>
          <w:lang w:val="ru-RU"/>
        </w:rPr>
        <w:t>.</w:t>
      </w:r>
    </w:p>
    <w:p w:rsidR="0068725A" w:rsidRPr="003B0DA9" w:rsidRDefault="007F7930" w:rsidP="003B0DA9">
      <w:pPr>
        <w:pStyle w:val="1"/>
        <w:rPr>
          <w:rFonts w:ascii="Times New Roman" w:hAnsi="Times New Roman" w:cs="Times New Roman"/>
          <w:sz w:val="24"/>
          <w:szCs w:val="24"/>
        </w:rPr>
      </w:pPr>
      <w:r w:rsidRPr="003B0DA9">
        <w:rPr>
          <w:rFonts w:ascii="Times New Roman" w:hAnsi="Times New Roman" w:cs="Times New Roman"/>
          <w:sz w:val="24"/>
          <w:szCs w:val="24"/>
        </w:rPr>
        <w:t>4. Рекомендуемая аннотация и ключевые слова</w:t>
      </w:r>
    </w:p>
    <w:p w:rsidR="0068725A" w:rsidRPr="003B0DA9" w:rsidRDefault="007F7930" w:rsidP="003B0DA9">
      <w:pPr>
        <w:rPr>
          <w:rFonts w:ascii="Times New Roman" w:hAnsi="Times New Roman" w:cs="Times New Roman"/>
          <w:sz w:val="24"/>
          <w:szCs w:val="24"/>
        </w:rPr>
      </w:pPr>
      <w:r w:rsidRPr="003B0DA9">
        <w:rPr>
          <w:rFonts w:ascii="Times New Roman" w:hAnsi="Times New Roman" w:cs="Times New Roman"/>
          <w:sz w:val="24"/>
          <w:szCs w:val="24"/>
        </w:rPr>
        <w:t>Abstract: The Fractal Me</w:t>
      </w:r>
      <w:r w:rsidRPr="003B0DA9">
        <w:rPr>
          <w:rFonts w:ascii="Times New Roman" w:hAnsi="Times New Roman" w:cs="Times New Roman"/>
          <w:sz w:val="24"/>
          <w:szCs w:val="24"/>
        </w:rPr>
        <w:t xml:space="preserve">tascience Paradigm (FMP) introduces a transformative epistemological framework for 21st-century science. It proposes that knowledge, like nature itself, is fractal—self-similar, recursive, and emergent across multiple scales of observation. By integrating </w:t>
      </w:r>
      <w:r w:rsidRPr="003B0DA9">
        <w:rPr>
          <w:rFonts w:ascii="Times New Roman" w:hAnsi="Times New Roman" w:cs="Times New Roman"/>
          <w:sz w:val="24"/>
          <w:szCs w:val="24"/>
        </w:rPr>
        <w:t xml:space="preserve">complexity science, quantum cognition, and recursive epistemology, FMP redefines the structure and process of knowledge creation. This document serves as an introduction for researchers, institutions, and interdisciplinary scholars interested in recursive </w:t>
      </w:r>
      <w:r w:rsidRPr="003B0DA9">
        <w:rPr>
          <w:rFonts w:ascii="Times New Roman" w:hAnsi="Times New Roman" w:cs="Times New Roman"/>
          <w:sz w:val="24"/>
          <w:szCs w:val="24"/>
        </w:rPr>
        <w:t>models of science.</w:t>
      </w:r>
    </w:p>
    <w:p w:rsidR="003B0DA9" w:rsidRPr="003B0DA9" w:rsidRDefault="007F7930" w:rsidP="003B0DA9">
      <w:pPr>
        <w:rPr>
          <w:rFonts w:ascii="Times New Roman" w:hAnsi="Times New Roman" w:cs="Times New Roman"/>
          <w:sz w:val="24"/>
          <w:szCs w:val="24"/>
        </w:rPr>
      </w:pPr>
      <w:r w:rsidRPr="003B0DA9">
        <w:rPr>
          <w:rFonts w:ascii="Times New Roman" w:hAnsi="Times New Roman" w:cs="Times New Roman"/>
          <w:sz w:val="24"/>
          <w:szCs w:val="24"/>
        </w:rPr>
        <w:t xml:space="preserve">Keywords: fractal epistemology, recursive knowledge systems, complexity science, quantum cognition, </w:t>
      </w:r>
      <w:proofErr w:type="spellStart"/>
      <w:r w:rsidRPr="003B0DA9">
        <w:rPr>
          <w:rFonts w:ascii="Times New Roman" w:hAnsi="Times New Roman" w:cs="Times New Roman"/>
          <w:sz w:val="24"/>
          <w:szCs w:val="24"/>
        </w:rPr>
        <w:t>metascience</w:t>
      </w:r>
      <w:proofErr w:type="spellEnd"/>
      <w:r w:rsidRPr="003B0DA9">
        <w:rPr>
          <w:rFonts w:ascii="Times New Roman" w:hAnsi="Times New Roman" w:cs="Times New Roman"/>
          <w:sz w:val="24"/>
          <w:szCs w:val="24"/>
        </w:rPr>
        <w:t xml:space="preserve">, </w:t>
      </w:r>
      <w:proofErr w:type="spellStart"/>
      <w:r w:rsidRPr="003B0DA9">
        <w:rPr>
          <w:rFonts w:ascii="Times New Roman" w:hAnsi="Times New Roman" w:cs="Times New Roman"/>
          <w:sz w:val="24"/>
          <w:szCs w:val="24"/>
        </w:rPr>
        <w:t>transdisciplinary</w:t>
      </w:r>
      <w:proofErr w:type="spellEnd"/>
      <w:r w:rsidRPr="003B0DA9">
        <w:rPr>
          <w:rFonts w:ascii="Times New Roman" w:hAnsi="Times New Roman" w:cs="Times New Roman"/>
          <w:sz w:val="24"/>
          <w:szCs w:val="24"/>
        </w:rPr>
        <w:t xml:space="preserve"> integration</w:t>
      </w:r>
    </w:p>
    <w:p w:rsidR="0068725A" w:rsidRPr="003B0DA9" w:rsidRDefault="007F7930" w:rsidP="003B0DA9">
      <w:pPr>
        <w:pStyle w:val="1"/>
        <w:rPr>
          <w:rFonts w:ascii="Times New Roman" w:hAnsi="Times New Roman" w:cs="Times New Roman"/>
          <w:sz w:val="24"/>
          <w:szCs w:val="24"/>
          <w:lang w:val="ru-RU"/>
        </w:rPr>
      </w:pPr>
      <w:r w:rsidRPr="003B0DA9">
        <w:rPr>
          <w:rFonts w:ascii="Times New Roman" w:hAnsi="Times New Roman" w:cs="Times New Roman"/>
          <w:sz w:val="24"/>
          <w:szCs w:val="24"/>
          <w:lang w:val="ru-RU"/>
        </w:rPr>
        <w:t>Заключение и рекомендации</w:t>
      </w:r>
    </w:p>
    <w:p w:rsidR="0068725A" w:rsidRPr="003B0DA9" w:rsidRDefault="007F7930" w:rsidP="003B0DA9">
      <w:pPr>
        <w:rPr>
          <w:rFonts w:ascii="Times New Roman" w:hAnsi="Times New Roman" w:cs="Times New Roman"/>
          <w:sz w:val="24"/>
          <w:szCs w:val="24"/>
        </w:rPr>
      </w:pPr>
      <w:r w:rsidRPr="003B0DA9">
        <w:rPr>
          <w:rFonts w:ascii="Times New Roman" w:hAnsi="Times New Roman" w:cs="Times New Roman"/>
          <w:sz w:val="24"/>
          <w:szCs w:val="24"/>
          <w:lang w:val="ru-RU"/>
        </w:rPr>
        <w:t>После загрузки монографии рекомендуется:</w:t>
      </w:r>
      <w:r w:rsidRPr="003B0DA9">
        <w:rPr>
          <w:rFonts w:ascii="Times New Roman" w:hAnsi="Times New Roman" w:cs="Times New Roman"/>
          <w:sz w:val="24"/>
          <w:szCs w:val="24"/>
          <w:lang w:val="ru-RU"/>
        </w:rPr>
        <w:br/>
        <w:t>• Добавить ссылку на публик</w:t>
      </w:r>
      <w:r w:rsidRPr="003B0DA9">
        <w:rPr>
          <w:rFonts w:ascii="Times New Roman" w:hAnsi="Times New Roman" w:cs="Times New Roman"/>
          <w:sz w:val="24"/>
          <w:szCs w:val="24"/>
          <w:lang w:val="ru-RU"/>
        </w:rPr>
        <w:t xml:space="preserve">ацию в профиль </w:t>
      </w:r>
      <w:r w:rsidRPr="003B0DA9">
        <w:rPr>
          <w:rFonts w:ascii="Times New Roman" w:hAnsi="Times New Roman" w:cs="Times New Roman"/>
          <w:sz w:val="24"/>
          <w:szCs w:val="24"/>
        </w:rPr>
        <w:t>ORCID</w:t>
      </w:r>
      <w:r w:rsidRPr="003B0DA9">
        <w:rPr>
          <w:rFonts w:ascii="Times New Roman" w:hAnsi="Times New Roman" w:cs="Times New Roman"/>
          <w:sz w:val="24"/>
          <w:szCs w:val="24"/>
          <w:lang w:val="ru-RU"/>
        </w:rPr>
        <w:t xml:space="preserve">, </w:t>
      </w:r>
      <w:proofErr w:type="spellStart"/>
      <w:r w:rsidRPr="003B0DA9">
        <w:rPr>
          <w:rFonts w:ascii="Times New Roman" w:hAnsi="Times New Roman" w:cs="Times New Roman"/>
          <w:sz w:val="24"/>
          <w:szCs w:val="24"/>
        </w:rPr>
        <w:t>ResearchGate</w:t>
      </w:r>
      <w:proofErr w:type="spellEnd"/>
      <w:r w:rsidRPr="003B0DA9">
        <w:rPr>
          <w:rFonts w:ascii="Times New Roman" w:hAnsi="Times New Roman" w:cs="Times New Roman"/>
          <w:sz w:val="24"/>
          <w:szCs w:val="24"/>
          <w:lang w:val="ru-RU"/>
        </w:rPr>
        <w:t xml:space="preserve"> и </w:t>
      </w:r>
      <w:r w:rsidRPr="003B0DA9">
        <w:rPr>
          <w:rFonts w:ascii="Times New Roman" w:hAnsi="Times New Roman" w:cs="Times New Roman"/>
          <w:sz w:val="24"/>
          <w:szCs w:val="24"/>
        </w:rPr>
        <w:t>Google</w:t>
      </w:r>
      <w:r w:rsidRPr="003B0DA9">
        <w:rPr>
          <w:rFonts w:ascii="Times New Roman" w:hAnsi="Times New Roman" w:cs="Times New Roman"/>
          <w:sz w:val="24"/>
          <w:szCs w:val="24"/>
          <w:lang w:val="ru-RU"/>
        </w:rPr>
        <w:t xml:space="preserve"> </w:t>
      </w:r>
      <w:r w:rsidRPr="003B0DA9">
        <w:rPr>
          <w:rFonts w:ascii="Times New Roman" w:hAnsi="Times New Roman" w:cs="Times New Roman"/>
          <w:sz w:val="24"/>
          <w:szCs w:val="24"/>
        </w:rPr>
        <w:t>Scholar</w:t>
      </w:r>
      <w:r w:rsidRPr="003B0DA9">
        <w:rPr>
          <w:rFonts w:ascii="Times New Roman" w:hAnsi="Times New Roman" w:cs="Times New Roman"/>
          <w:sz w:val="24"/>
          <w:szCs w:val="24"/>
          <w:lang w:val="ru-RU"/>
        </w:rPr>
        <w:t>;</w:t>
      </w:r>
      <w:r w:rsidRPr="003B0DA9">
        <w:rPr>
          <w:rFonts w:ascii="Times New Roman" w:hAnsi="Times New Roman" w:cs="Times New Roman"/>
          <w:sz w:val="24"/>
          <w:szCs w:val="24"/>
          <w:lang w:val="ru-RU"/>
        </w:rPr>
        <w:br/>
        <w:t xml:space="preserve">• Прикрепить </w:t>
      </w:r>
      <w:r w:rsidRPr="003B0DA9">
        <w:rPr>
          <w:rFonts w:ascii="Times New Roman" w:hAnsi="Times New Roman" w:cs="Times New Roman"/>
          <w:sz w:val="24"/>
          <w:szCs w:val="24"/>
        </w:rPr>
        <w:t>DOI</w:t>
      </w:r>
      <w:r w:rsidRPr="003B0DA9">
        <w:rPr>
          <w:rFonts w:ascii="Times New Roman" w:hAnsi="Times New Roman" w:cs="Times New Roman"/>
          <w:sz w:val="24"/>
          <w:szCs w:val="24"/>
          <w:lang w:val="ru-RU"/>
        </w:rPr>
        <w:t xml:space="preserve"> к авторским профилям и </w:t>
      </w:r>
      <w:r w:rsidRPr="003B0DA9">
        <w:rPr>
          <w:rFonts w:ascii="Times New Roman" w:hAnsi="Times New Roman" w:cs="Times New Roman"/>
          <w:sz w:val="24"/>
          <w:szCs w:val="24"/>
        </w:rPr>
        <w:t>CV</w:t>
      </w:r>
      <w:r w:rsidRPr="003B0DA9">
        <w:rPr>
          <w:rFonts w:ascii="Times New Roman" w:hAnsi="Times New Roman" w:cs="Times New Roman"/>
          <w:sz w:val="24"/>
          <w:szCs w:val="24"/>
          <w:lang w:val="ru-RU"/>
        </w:rPr>
        <w:t>;</w:t>
      </w:r>
      <w:r w:rsidRPr="003B0DA9">
        <w:rPr>
          <w:rFonts w:ascii="Times New Roman" w:hAnsi="Times New Roman" w:cs="Times New Roman"/>
          <w:sz w:val="24"/>
          <w:szCs w:val="24"/>
          <w:lang w:val="ru-RU"/>
        </w:rPr>
        <w:br/>
      </w:r>
      <w:r w:rsidRPr="003B0DA9">
        <w:rPr>
          <w:rFonts w:ascii="Times New Roman" w:hAnsi="Times New Roman" w:cs="Times New Roman"/>
          <w:sz w:val="24"/>
          <w:szCs w:val="24"/>
          <w:lang w:val="ru-RU"/>
        </w:rPr>
        <w:lastRenderedPageBreak/>
        <w:t xml:space="preserve">• </w:t>
      </w:r>
      <w:proofErr w:type="gramStart"/>
      <w:r w:rsidRPr="003B0DA9">
        <w:rPr>
          <w:rFonts w:ascii="Times New Roman" w:hAnsi="Times New Roman" w:cs="Times New Roman"/>
          <w:sz w:val="24"/>
          <w:szCs w:val="24"/>
          <w:lang w:val="ru-RU"/>
        </w:rPr>
        <w:t>Разместить</w:t>
      </w:r>
      <w:proofErr w:type="gramEnd"/>
      <w:r w:rsidRPr="003B0DA9">
        <w:rPr>
          <w:rFonts w:ascii="Times New Roman" w:hAnsi="Times New Roman" w:cs="Times New Roman"/>
          <w:sz w:val="24"/>
          <w:szCs w:val="24"/>
          <w:lang w:val="ru-RU"/>
        </w:rPr>
        <w:t xml:space="preserve"> краткую версию статьи в виде препринта на </w:t>
      </w:r>
      <w:r w:rsidRPr="003B0DA9">
        <w:rPr>
          <w:rFonts w:ascii="Times New Roman" w:hAnsi="Times New Roman" w:cs="Times New Roman"/>
          <w:sz w:val="24"/>
          <w:szCs w:val="24"/>
        </w:rPr>
        <w:t>OSF</w:t>
      </w:r>
      <w:r w:rsidRPr="003B0DA9">
        <w:rPr>
          <w:rFonts w:ascii="Times New Roman" w:hAnsi="Times New Roman" w:cs="Times New Roman"/>
          <w:sz w:val="24"/>
          <w:szCs w:val="24"/>
          <w:lang w:val="ru-RU"/>
        </w:rPr>
        <w:t xml:space="preserve"> или </w:t>
      </w:r>
      <w:proofErr w:type="spellStart"/>
      <w:r w:rsidRPr="003B0DA9">
        <w:rPr>
          <w:rFonts w:ascii="Times New Roman" w:hAnsi="Times New Roman" w:cs="Times New Roman"/>
          <w:sz w:val="24"/>
          <w:szCs w:val="24"/>
        </w:rPr>
        <w:t>arXiv</w:t>
      </w:r>
      <w:proofErr w:type="spellEnd"/>
      <w:r w:rsidRPr="003B0DA9">
        <w:rPr>
          <w:rFonts w:ascii="Times New Roman" w:hAnsi="Times New Roman" w:cs="Times New Roman"/>
          <w:sz w:val="24"/>
          <w:szCs w:val="24"/>
          <w:lang w:val="ru-RU"/>
        </w:rPr>
        <w:t xml:space="preserve"> (в разделе </w:t>
      </w:r>
      <w:r w:rsidRPr="003B0DA9">
        <w:rPr>
          <w:rFonts w:ascii="Times New Roman" w:hAnsi="Times New Roman" w:cs="Times New Roman"/>
          <w:sz w:val="24"/>
          <w:szCs w:val="24"/>
        </w:rPr>
        <w:t>general</w:t>
      </w:r>
      <w:r w:rsidRPr="003B0DA9">
        <w:rPr>
          <w:rFonts w:ascii="Times New Roman" w:hAnsi="Times New Roman" w:cs="Times New Roman"/>
          <w:sz w:val="24"/>
          <w:szCs w:val="24"/>
          <w:lang w:val="ru-RU"/>
        </w:rPr>
        <w:t xml:space="preserve"> </w:t>
      </w:r>
      <w:r w:rsidRPr="003B0DA9">
        <w:rPr>
          <w:rFonts w:ascii="Times New Roman" w:hAnsi="Times New Roman" w:cs="Times New Roman"/>
          <w:sz w:val="24"/>
          <w:szCs w:val="24"/>
        </w:rPr>
        <w:t>philosophy</w:t>
      </w:r>
      <w:r w:rsidRPr="003B0DA9">
        <w:rPr>
          <w:rFonts w:ascii="Times New Roman" w:hAnsi="Times New Roman" w:cs="Times New Roman"/>
          <w:sz w:val="24"/>
          <w:szCs w:val="24"/>
          <w:lang w:val="ru-RU"/>
        </w:rPr>
        <w:t xml:space="preserve"> </w:t>
      </w:r>
      <w:r w:rsidRPr="003B0DA9">
        <w:rPr>
          <w:rFonts w:ascii="Times New Roman" w:hAnsi="Times New Roman" w:cs="Times New Roman"/>
          <w:sz w:val="24"/>
          <w:szCs w:val="24"/>
        </w:rPr>
        <w:t>of</w:t>
      </w:r>
      <w:r w:rsidRPr="003B0DA9">
        <w:rPr>
          <w:rFonts w:ascii="Times New Roman" w:hAnsi="Times New Roman" w:cs="Times New Roman"/>
          <w:sz w:val="24"/>
          <w:szCs w:val="24"/>
          <w:lang w:val="ru-RU"/>
        </w:rPr>
        <w:t xml:space="preserve"> </w:t>
      </w:r>
      <w:r w:rsidRPr="003B0DA9">
        <w:rPr>
          <w:rFonts w:ascii="Times New Roman" w:hAnsi="Times New Roman" w:cs="Times New Roman"/>
          <w:sz w:val="24"/>
          <w:szCs w:val="24"/>
        </w:rPr>
        <w:t>science</w:t>
      </w:r>
      <w:r w:rsidRPr="003B0DA9">
        <w:rPr>
          <w:rFonts w:ascii="Times New Roman" w:hAnsi="Times New Roman" w:cs="Times New Roman"/>
          <w:sz w:val="24"/>
          <w:szCs w:val="24"/>
          <w:lang w:val="ru-RU"/>
        </w:rPr>
        <w:t>);</w:t>
      </w:r>
      <w:r w:rsidRPr="003B0DA9">
        <w:rPr>
          <w:rFonts w:ascii="Times New Roman" w:hAnsi="Times New Roman" w:cs="Times New Roman"/>
          <w:sz w:val="24"/>
          <w:szCs w:val="24"/>
          <w:lang w:val="ru-RU"/>
        </w:rPr>
        <w:br/>
        <w:t xml:space="preserve">• Хранить все файлы также в </w:t>
      </w:r>
      <w:proofErr w:type="spellStart"/>
      <w:r w:rsidRPr="003B0DA9">
        <w:rPr>
          <w:rFonts w:ascii="Times New Roman" w:hAnsi="Times New Roman" w:cs="Times New Roman"/>
          <w:sz w:val="24"/>
          <w:szCs w:val="24"/>
        </w:rPr>
        <w:t>GitHub</w:t>
      </w:r>
      <w:proofErr w:type="spellEnd"/>
      <w:r w:rsidRPr="003B0DA9">
        <w:rPr>
          <w:rFonts w:ascii="Times New Roman" w:hAnsi="Times New Roman" w:cs="Times New Roman"/>
          <w:sz w:val="24"/>
          <w:szCs w:val="24"/>
          <w:lang w:val="ru-RU"/>
        </w:rPr>
        <w:t>-</w:t>
      </w:r>
      <w:proofErr w:type="spellStart"/>
      <w:r w:rsidRPr="003B0DA9">
        <w:rPr>
          <w:rFonts w:ascii="Times New Roman" w:hAnsi="Times New Roman" w:cs="Times New Roman"/>
          <w:sz w:val="24"/>
          <w:szCs w:val="24"/>
          <w:lang w:val="ru-RU"/>
        </w:rPr>
        <w:t>репозитории</w:t>
      </w:r>
      <w:proofErr w:type="spellEnd"/>
      <w:r w:rsidRPr="003B0DA9">
        <w:rPr>
          <w:rFonts w:ascii="Times New Roman" w:hAnsi="Times New Roman" w:cs="Times New Roman"/>
          <w:sz w:val="24"/>
          <w:szCs w:val="24"/>
          <w:lang w:val="ru-RU"/>
        </w:rPr>
        <w:t xml:space="preserve"> </w:t>
      </w:r>
      <w:r w:rsidRPr="003B0DA9">
        <w:rPr>
          <w:rFonts w:ascii="Times New Roman" w:hAnsi="Times New Roman" w:cs="Times New Roman"/>
          <w:sz w:val="24"/>
          <w:szCs w:val="24"/>
          <w:lang w:val="ru-RU"/>
        </w:rPr>
        <w:t xml:space="preserve">проекта </w:t>
      </w:r>
      <w:r w:rsidRPr="003B0DA9">
        <w:rPr>
          <w:rFonts w:ascii="Times New Roman" w:hAnsi="Times New Roman" w:cs="Times New Roman"/>
          <w:sz w:val="24"/>
          <w:szCs w:val="24"/>
        </w:rPr>
        <w:t>Terra</w:t>
      </w:r>
      <w:r w:rsidRPr="003B0DA9">
        <w:rPr>
          <w:rFonts w:ascii="Times New Roman" w:hAnsi="Times New Roman" w:cs="Times New Roman"/>
          <w:sz w:val="24"/>
          <w:szCs w:val="24"/>
          <w:lang w:val="ru-RU"/>
        </w:rPr>
        <w:t xml:space="preserve"> </w:t>
      </w:r>
      <w:r w:rsidRPr="003B0DA9">
        <w:rPr>
          <w:rFonts w:ascii="Times New Roman" w:hAnsi="Times New Roman" w:cs="Times New Roman"/>
          <w:sz w:val="24"/>
          <w:szCs w:val="24"/>
        </w:rPr>
        <w:t>Codex</w:t>
      </w:r>
      <w:r w:rsidRPr="003B0DA9">
        <w:rPr>
          <w:rFonts w:ascii="Times New Roman" w:hAnsi="Times New Roman" w:cs="Times New Roman"/>
          <w:sz w:val="24"/>
          <w:szCs w:val="24"/>
          <w:lang w:val="ru-RU"/>
        </w:rPr>
        <w:t xml:space="preserve"> для долгосрочного доступа.</w:t>
      </w:r>
    </w:p>
    <w:p w:rsidR="003B0DA9" w:rsidRPr="003B0DA9" w:rsidRDefault="003B0DA9" w:rsidP="003B0DA9">
      <w:pPr>
        <w:rPr>
          <w:rFonts w:ascii="Times New Roman" w:hAnsi="Times New Roman" w:cs="Times New Roman"/>
          <w:sz w:val="24"/>
          <w:szCs w:val="24"/>
        </w:rPr>
      </w:pPr>
    </w:p>
    <w:p w:rsidR="003B0DA9" w:rsidRPr="003B0DA9" w:rsidRDefault="003B0DA9" w:rsidP="003B0DA9">
      <w:pPr>
        <w:spacing w:after="0"/>
        <w:rPr>
          <w:rFonts w:ascii="Times New Roman" w:hAnsi="Times New Roman" w:cs="Times New Roman"/>
          <w:sz w:val="24"/>
          <w:szCs w:val="24"/>
        </w:rPr>
      </w:pPr>
      <w:r w:rsidRPr="003B0DA9">
        <w:rPr>
          <w:rFonts w:ascii="Times New Roman" w:hAnsi="Times New Roman" w:cs="Times New Roman"/>
          <w:sz w:val="24"/>
          <w:szCs w:val="24"/>
        </w:rPr>
        <w:t># FMP_Post_Zenodo_Action_Plan.md</w:t>
      </w:r>
    </w:p>
    <w:p w:rsidR="003B0DA9" w:rsidRPr="003B0DA9" w:rsidRDefault="003B0DA9" w:rsidP="003B0DA9">
      <w:pPr>
        <w:spacing w:after="0"/>
        <w:rPr>
          <w:rFonts w:ascii="Times New Roman" w:hAnsi="Times New Roman" w:cs="Times New Roman"/>
          <w:sz w:val="24"/>
          <w:szCs w:val="24"/>
        </w:rPr>
      </w:pPr>
    </w:p>
    <w:p w:rsidR="003B0DA9" w:rsidRPr="003B0DA9" w:rsidRDefault="003B0DA9" w:rsidP="003B0DA9">
      <w:pPr>
        <w:spacing w:after="0"/>
        <w:rPr>
          <w:rFonts w:ascii="Times New Roman" w:hAnsi="Times New Roman" w:cs="Times New Roman"/>
          <w:sz w:val="24"/>
          <w:szCs w:val="24"/>
          <w:lang w:val="ru-RU"/>
        </w:rPr>
      </w:pPr>
      <w:r w:rsidRPr="003B0DA9">
        <w:rPr>
          <w:rFonts w:ascii="Times New Roman" w:hAnsi="Times New Roman" w:cs="Times New Roman"/>
          <w:sz w:val="24"/>
          <w:szCs w:val="24"/>
          <w:lang w:val="ru-RU"/>
        </w:rPr>
        <w:t>## ✅ Шаг 0 — фиксируем достижение</w:t>
      </w:r>
    </w:p>
    <w:p w:rsidR="003B0DA9" w:rsidRPr="003B0DA9" w:rsidRDefault="003B0DA9" w:rsidP="003B0DA9">
      <w:pPr>
        <w:spacing w:after="0"/>
        <w:rPr>
          <w:rFonts w:ascii="Times New Roman" w:hAnsi="Times New Roman" w:cs="Times New Roman"/>
          <w:sz w:val="24"/>
          <w:szCs w:val="24"/>
          <w:lang w:val="ru-RU"/>
        </w:rPr>
      </w:pPr>
      <w:r w:rsidRPr="003B0DA9">
        <w:rPr>
          <w:rFonts w:ascii="Times New Roman" w:hAnsi="Times New Roman" w:cs="Times New Roman"/>
          <w:sz w:val="24"/>
          <w:szCs w:val="24"/>
          <w:lang w:val="ru-RU"/>
        </w:rPr>
        <w:t xml:space="preserve">- </w:t>
      </w:r>
      <w:r w:rsidRPr="003B0DA9">
        <w:rPr>
          <w:rFonts w:ascii="Times New Roman" w:hAnsi="Times New Roman" w:cs="Times New Roman"/>
          <w:sz w:val="24"/>
          <w:szCs w:val="24"/>
        </w:rPr>
        <w:t>DOI</w:t>
      </w:r>
      <w:r w:rsidRPr="003B0DA9">
        <w:rPr>
          <w:rFonts w:ascii="Times New Roman" w:hAnsi="Times New Roman" w:cs="Times New Roman"/>
          <w:sz w:val="24"/>
          <w:szCs w:val="24"/>
          <w:lang w:val="ru-RU"/>
        </w:rPr>
        <w:t>: 10.5281/</w:t>
      </w:r>
      <w:proofErr w:type="spellStart"/>
      <w:r w:rsidRPr="003B0DA9">
        <w:rPr>
          <w:rFonts w:ascii="Times New Roman" w:hAnsi="Times New Roman" w:cs="Times New Roman"/>
          <w:sz w:val="24"/>
          <w:szCs w:val="24"/>
        </w:rPr>
        <w:t>zenodo</w:t>
      </w:r>
      <w:proofErr w:type="spellEnd"/>
      <w:r w:rsidRPr="003B0DA9">
        <w:rPr>
          <w:rFonts w:ascii="Times New Roman" w:hAnsi="Times New Roman" w:cs="Times New Roman"/>
          <w:sz w:val="24"/>
          <w:szCs w:val="24"/>
          <w:lang w:val="ru-RU"/>
        </w:rPr>
        <w:t>.17404325</w:t>
      </w:r>
    </w:p>
    <w:p w:rsidR="003B0DA9" w:rsidRPr="003B0DA9" w:rsidRDefault="003B0DA9" w:rsidP="003B0DA9">
      <w:pPr>
        <w:spacing w:after="0"/>
        <w:rPr>
          <w:rFonts w:ascii="Times New Roman" w:hAnsi="Times New Roman" w:cs="Times New Roman"/>
          <w:sz w:val="24"/>
          <w:szCs w:val="24"/>
          <w:lang w:val="ru-RU"/>
        </w:rPr>
      </w:pPr>
      <w:r w:rsidRPr="003B0DA9">
        <w:rPr>
          <w:rFonts w:ascii="Times New Roman" w:hAnsi="Times New Roman" w:cs="Times New Roman"/>
          <w:sz w:val="24"/>
          <w:szCs w:val="24"/>
          <w:lang w:val="ru-RU"/>
        </w:rPr>
        <w:t xml:space="preserve">- </w:t>
      </w:r>
      <w:r w:rsidRPr="003B0DA9">
        <w:rPr>
          <w:rFonts w:ascii="Times New Roman" w:hAnsi="Times New Roman" w:cs="Times New Roman"/>
          <w:sz w:val="24"/>
          <w:szCs w:val="24"/>
        </w:rPr>
        <w:t>PDF</w:t>
      </w:r>
      <w:r w:rsidRPr="003B0DA9">
        <w:rPr>
          <w:rFonts w:ascii="Times New Roman" w:hAnsi="Times New Roman" w:cs="Times New Roman"/>
          <w:sz w:val="24"/>
          <w:szCs w:val="24"/>
          <w:lang w:val="ru-RU"/>
        </w:rPr>
        <w:t xml:space="preserve">: </w:t>
      </w:r>
      <w:r w:rsidRPr="003B0DA9">
        <w:rPr>
          <w:rFonts w:ascii="Times New Roman" w:hAnsi="Times New Roman" w:cs="Times New Roman"/>
          <w:sz w:val="24"/>
          <w:szCs w:val="24"/>
        </w:rPr>
        <w:t>FMP</w:t>
      </w:r>
      <w:r w:rsidRPr="003B0DA9">
        <w:rPr>
          <w:rFonts w:ascii="Times New Roman" w:hAnsi="Times New Roman" w:cs="Times New Roman"/>
          <w:sz w:val="24"/>
          <w:szCs w:val="24"/>
          <w:lang w:val="ru-RU"/>
        </w:rPr>
        <w:t>.</w:t>
      </w:r>
      <w:proofErr w:type="spellStart"/>
      <w:r w:rsidRPr="003B0DA9">
        <w:rPr>
          <w:rFonts w:ascii="Times New Roman" w:hAnsi="Times New Roman" w:cs="Times New Roman"/>
          <w:sz w:val="24"/>
          <w:szCs w:val="24"/>
        </w:rPr>
        <w:t>pdf</w:t>
      </w:r>
      <w:proofErr w:type="spellEnd"/>
      <w:r w:rsidRPr="003B0DA9">
        <w:rPr>
          <w:rFonts w:ascii="Times New Roman" w:hAnsi="Times New Roman" w:cs="Times New Roman"/>
          <w:sz w:val="24"/>
          <w:szCs w:val="24"/>
          <w:lang w:val="ru-RU"/>
        </w:rPr>
        <w:t xml:space="preserve"> (12 </w:t>
      </w:r>
      <w:proofErr w:type="gramStart"/>
      <w:r w:rsidRPr="003B0DA9">
        <w:rPr>
          <w:rFonts w:ascii="Times New Roman" w:hAnsi="Times New Roman" w:cs="Times New Roman"/>
          <w:sz w:val="24"/>
          <w:szCs w:val="24"/>
          <w:lang w:val="ru-RU"/>
        </w:rPr>
        <w:t>стр.,</w:t>
      </w:r>
      <w:proofErr w:type="gramEnd"/>
      <w:r w:rsidRPr="003B0DA9">
        <w:rPr>
          <w:rFonts w:ascii="Times New Roman" w:hAnsi="Times New Roman" w:cs="Times New Roman"/>
          <w:sz w:val="24"/>
          <w:szCs w:val="24"/>
          <w:lang w:val="ru-RU"/>
        </w:rPr>
        <w:t xml:space="preserve"> формулы, постулаты, литература)</w:t>
      </w:r>
    </w:p>
    <w:p w:rsidR="003B0DA9" w:rsidRPr="003B0DA9" w:rsidRDefault="003B0DA9" w:rsidP="003B0DA9">
      <w:pPr>
        <w:spacing w:after="0"/>
        <w:rPr>
          <w:rFonts w:ascii="Times New Roman" w:hAnsi="Times New Roman" w:cs="Times New Roman"/>
          <w:sz w:val="24"/>
          <w:szCs w:val="24"/>
          <w:lang w:val="ru-RU"/>
        </w:rPr>
      </w:pPr>
      <w:r w:rsidRPr="003B0DA9">
        <w:rPr>
          <w:rFonts w:ascii="Times New Roman" w:hAnsi="Times New Roman" w:cs="Times New Roman"/>
          <w:sz w:val="24"/>
          <w:szCs w:val="24"/>
          <w:lang w:val="ru-RU"/>
        </w:rPr>
        <w:t xml:space="preserve">- Лицензия: </w:t>
      </w:r>
      <w:r w:rsidRPr="003B0DA9">
        <w:rPr>
          <w:rFonts w:ascii="Times New Roman" w:hAnsi="Times New Roman" w:cs="Times New Roman"/>
          <w:sz w:val="24"/>
          <w:szCs w:val="24"/>
        </w:rPr>
        <w:t>CC</w:t>
      </w:r>
      <w:r w:rsidRPr="003B0DA9">
        <w:rPr>
          <w:rFonts w:ascii="Times New Roman" w:hAnsi="Times New Roman" w:cs="Times New Roman"/>
          <w:sz w:val="24"/>
          <w:szCs w:val="24"/>
          <w:lang w:val="ru-RU"/>
        </w:rPr>
        <w:t>-</w:t>
      </w:r>
      <w:r w:rsidRPr="003B0DA9">
        <w:rPr>
          <w:rFonts w:ascii="Times New Roman" w:hAnsi="Times New Roman" w:cs="Times New Roman"/>
          <w:sz w:val="24"/>
          <w:szCs w:val="24"/>
        </w:rPr>
        <w:t>BY</w:t>
      </w:r>
      <w:r w:rsidRPr="003B0DA9">
        <w:rPr>
          <w:rFonts w:ascii="Times New Roman" w:hAnsi="Times New Roman" w:cs="Times New Roman"/>
          <w:sz w:val="24"/>
          <w:szCs w:val="24"/>
          <w:lang w:val="ru-RU"/>
        </w:rPr>
        <w:t xml:space="preserve"> 4.0 — свободное цитирование и копирование</w:t>
      </w:r>
    </w:p>
    <w:p w:rsidR="003B0DA9" w:rsidRPr="003B0DA9" w:rsidRDefault="003B0DA9" w:rsidP="003B0DA9">
      <w:pPr>
        <w:spacing w:after="0"/>
        <w:rPr>
          <w:rFonts w:ascii="Times New Roman" w:hAnsi="Times New Roman" w:cs="Times New Roman"/>
          <w:sz w:val="24"/>
          <w:szCs w:val="24"/>
          <w:lang w:val="ru-RU"/>
        </w:rPr>
      </w:pPr>
    </w:p>
    <w:p w:rsidR="003B0DA9" w:rsidRPr="003B0DA9" w:rsidRDefault="003B0DA9" w:rsidP="003B0DA9">
      <w:pPr>
        <w:spacing w:after="0"/>
        <w:rPr>
          <w:rFonts w:ascii="Times New Roman" w:hAnsi="Times New Roman" w:cs="Times New Roman"/>
          <w:sz w:val="24"/>
          <w:szCs w:val="24"/>
          <w:lang w:val="ru-RU"/>
        </w:rPr>
      </w:pPr>
      <w:r w:rsidRPr="003B0DA9">
        <w:rPr>
          <w:rFonts w:ascii="Times New Roman" w:hAnsi="Times New Roman" w:cs="Times New Roman"/>
          <w:sz w:val="24"/>
          <w:szCs w:val="24"/>
          <w:lang w:val="ru-RU"/>
        </w:rPr>
        <w:t>---</w:t>
      </w:r>
    </w:p>
    <w:p w:rsidR="003B0DA9" w:rsidRPr="003B0DA9" w:rsidRDefault="003B0DA9" w:rsidP="003B0DA9">
      <w:pPr>
        <w:spacing w:after="0"/>
        <w:rPr>
          <w:rFonts w:ascii="Times New Roman" w:hAnsi="Times New Roman" w:cs="Times New Roman"/>
          <w:sz w:val="24"/>
          <w:szCs w:val="24"/>
          <w:lang w:val="ru-RU"/>
        </w:rPr>
      </w:pPr>
    </w:p>
    <w:p w:rsidR="003B0DA9" w:rsidRPr="003B0DA9" w:rsidRDefault="003B0DA9" w:rsidP="003B0DA9">
      <w:pPr>
        <w:spacing w:after="0"/>
        <w:rPr>
          <w:rFonts w:ascii="Times New Roman" w:hAnsi="Times New Roman" w:cs="Times New Roman"/>
          <w:sz w:val="24"/>
          <w:szCs w:val="24"/>
          <w:lang w:val="ru-RU"/>
        </w:rPr>
      </w:pPr>
      <w:r w:rsidRPr="003B0DA9">
        <w:rPr>
          <w:rFonts w:ascii="Times New Roman" w:hAnsi="Times New Roman" w:cs="Times New Roman"/>
          <w:sz w:val="24"/>
          <w:szCs w:val="24"/>
          <w:lang w:val="ru-RU"/>
        </w:rPr>
        <w:t xml:space="preserve">### </w:t>
      </w:r>
      <w:r w:rsidRPr="003B0DA9">
        <w:rPr>
          <w:rFonts w:ascii="Segoe UI Symbol" w:hAnsi="Segoe UI Symbol" w:cs="Segoe UI Symbol"/>
          <w:sz w:val="24"/>
          <w:szCs w:val="24"/>
        </w:rPr>
        <w:t>🔮</w:t>
      </w:r>
      <w:r w:rsidRPr="003B0DA9">
        <w:rPr>
          <w:rFonts w:ascii="Times New Roman" w:hAnsi="Times New Roman" w:cs="Times New Roman"/>
          <w:sz w:val="24"/>
          <w:szCs w:val="24"/>
          <w:lang w:val="ru-RU"/>
        </w:rPr>
        <w:t xml:space="preserve"> Шаг 1 — «Цитатный щит» (24 ч)</w:t>
      </w:r>
    </w:p>
    <w:p w:rsidR="003B0DA9" w:rsidRPr="003B0DA9" w:rsidRDefault="003B0DA9" w:rsidP="003B0DA9">
      <w:pPr>
        <w:spacing w:after="0"/>
        <w:rPr>
          <w:rFonts w:ascii="Times New Roman" w:hAnsi="Times New Roman" w:cs="Times New Roman"/>
          <w:sz w:val="24"/>
          <w:szCs w:val="24"/>
          <w:lang w:val="ru-RU"/>
        </w:rPr>
      </w:pPr>
      <w:r w:rsidRPr="003B0DA9">
        <w:rPr>
          <w:rFonts w:ascii="Times New Roman" w:hAnsi="Times New Roman" w:cs="Times New Roman"/>
          <w:sz w:val="24"/>
          <w:szCs w:val="24"/>
          <w:lang w:val="ru-RU"/>
        </w:rPr>
        <w:t xml:space="preserve">- [ ] Добавить </w:t>
      </w:r>
      <w:r w:rsidRPr="003B0DA9">
        <w:rPr>
          <w:rFonts w:ascii="Times New Roman" w:hAnsi="Times New Roman" w:cs="Times New Roman"/>
          <w:sz w:val="24"/>
          <w:szCs w:val="24"/>
        </w:rPr>
        <w:t>DOI</w:t>
      </w:r>
      <w:r w:rsidRPr="003B0DA9">
        <w:rPr>
          <w:rFonts w:ascii="Times New Roman" w:hAnsi="Times New Roman" w:cs="Times New Roman"/>
          <w:sz w:val="24"/>
          <w:szCs w:val="24"/>
          <w:lang w:val="ru-RU"/>
        </w:rPr>
        <w:t xml:space="preserve"> в подпись почты: «ФМП: 10.5281/</w:t>
      </w:r>
      <w:proofErr w:type="spellStart"/>
      <w:r w:rsidRPr="003B0DA9">
        <w:rPr>
          <w:rFonts w:ascii="Times New Roman" w:hAnsi="Times New Roman" w:cs="Times New Roman"/>
          <w:sz w:val="24"/>
          <w:szCs w:val="24"/>
        </w:rPr>
        <w:t>zenodo</w:t>
      </w:r>
      <w:proofErr w:type="spellEnd"/>
      <w:r w:rsidRPr="003B0DA9">
        <w:rPr>
          <w:rFonts w:ascii="Times New Roman" w:hAnsi="Times New Roman" w:cs="Times New Roman"/>
          <w:sz w:val="24"/>
          <w:szCs w:val="24"/>
          <w:lang w:val="ru-RU"/>
        </w:rPr>
        <w:t>.17404325»</w:t>
      </w:r>
    </w:p>
    <w:p w:rsidR="003B0DA9" w:rsidRPr="003B0DA9" w:rsidRDefault="003B0DA9" w:rsidP="003B0DA9">
      <w:pPr>
        <w:spacing w:after="0"/>
        <w:rPr>
          <w:rFonts w:ascii="Times New Roman" w:hAnsi="Times New Roman" w:cs="Times New Roman"/>
          <w:sz w:val="24"/>
          <w:szCs w:val="24"/>
          <w:lang w:val="ru-RU"/>
        </w:rPr>
      </w:pPr>
      <w:r w:rsidRPr="003B0DA9">
        <w:rPr>
          <w:rFonts w:ascii="Times New Roman" w:hAnsi="Times New Roman" w:cs="Times New Roman"/>
          <w:sz w:val="24"/>
          <w:szCs w:val="24"/>
          <w:lang w:val="ru-RU"/>
        </w:rPr>
        <w:t xml:space="preserve">- [ ] Прикрепить </w:t>
      </w:r>
      <w:r w:rsidRPr="003B0DA9">
        <w:rPr>
          <w:rFonts w:ascii="Times New Roman" w:hAnsi="Times New Roman" w:cs="Times New Roman"/>
          <w:sz w:val="24"/>
          <w:szCs w:val="24"/>
        </w:rPr>
        <w:t>DOI</w:t>
      </w:r>
      <w:r w:rsidRPr="003B0DA9">
        <w:rPr>
          <w:rFonts w:ascii="Times New Roman" w:hAnsi="Times New Roman" w:cs="Times New Roman"/>
          <w:sz w:val="24"/>
          <w:szCs w:val="24"/>
          <w:lang w:val="ru-RU"/>
        </w:rPr>
        <w:t xml:space="preserve"> к </w:t>
      </w:r>
      <w:r w:rsidRPr="003B0DA9">
        <w:rPr>
          <w:rFonts w:ascii="Times New Roman" w:hAnsi="Times New Roman" w:cs="Times New Roman"/>
          <w:sz w:val="24"/>
          <w:szCs w:val="24"/>
        </w:rPr>
        <w:t>ORCID</w:t>
      </w:r>
      <w:r w:rsidRPr="003B0DA9">
        <w:rPr>
          <w:rFonts w:ascii="Times New Roman" w:hAnsi="Times New Roman" w:cs="Times New Roman"/>
          <w:sz w:val="24"/>
          <w:szCs w:val="24"/>
          <w:lang w:val="ru-RU"/>
        </w:rPr>
        <w:t>-разделу «</w:t>
      </w:r>
      <w:r w:rsidRPr="003B0DA9">
        <w:rPr>
          <w:rFonts w:ascii="Times New Roman" w:hAnsi="Times New Roman" w:cs="Times New Roman"/>
          <w:sz w:val="24"/>
          <w:szCs w:val="24"/>
        </w:rPr>
        <w:t>Works</w:t>
      </w:r>
      <w:r w:rsidRPr="003B0DA9">
        <w:rPr>
          <w:rFonts w:ascii="Times New Roman" w:hAnsi="Times New Roman" w:cs="Times New Roman"/>
          <w:sz w:val="24"/>
          <w:szCs w:val="24"/>
          <w:lang w:val="ru-RU"/>
        </w:rPr>
        <w:t>»</w:t>
      </w:r>
    </w:p>
    <w:p w:rsidR="003B0DA9" w:rsidRPr="003B0DA9" w:rsidRDefault="003B0DA9" w:rsidP="003B0DA9">
      <w:pPr>
        <w:spacing w:after="0"/>
        <w:rPr>
          <w:rFonts w:ascii="Times New Roman" w:hAnsi="Times New Roman" w:cs="Times New Roman"/>
          <w:sz w:val="24"/>
          <w:szCs w:val="24"/>
          <w:lang w:val="ru-RU"/>
        </w:rPr>
      </w:pPr>
      <w:r w:rsidRPr="003B0DA9">
        <w:rPr>
          <w:rFonts w:ascii="Times New Roman" w:hAnsi="Times New Roman" w:cs="Times New Roman"/>
          <w:sz w:val="24"/>
          <w:szCs w:val="24"/>
          <w:lang w:val="ru-RU"/>
        </w:rPr>
        <w:t xml:space="preserve">- [ ] Создать короткую ссылку: </w:t>
      </w:r>
      <w:r w:rsidRPr="003B0DA9">
        <w:rPr>
          <w:rFonts w:ascii="Times New Roman" w:hAnsi="Times New Roman" w:cs="Times New Roman"/>
          <w:sz w:val="24"/>
          <w:szCs w:val="24"/>
        </w:rPr>
        <w:t>https</w:t>
      </w:r>
      <w:r w:rsidRPr="003B0DA9">
        <w:rPr>
          <w:rFonts w:ascii="Times New Roman" w:hAnsi="Times New Roman" w:cs="Times New Roman"/>
          <w:sz w:val="24"/>
          <w:szCs w:val="24"/>
          <w:lang w:val="ru-RU"/>
        </w:rPr>
        <w:t>://</w:t>
      </w:r>
      <w:proofErr w:type="spellStart"/>
      <w:r w:rsidRPr="003B0DA9">
        <w:rPr>
          <w:rFonts w:ascii="Times New Roman" w:hAnsi="Times New Roman" w:cs="Times New Roman"/>
          <w:sz w:val="24"/>
          <w:szCs w:val="24"/>
        </w:rPr>
        <w:t>doi</w:t>
      </w:r>
      <w:proofErr w:type="spellEnd"/>
      <w:r w:rsidRPr="003B0DA9">
        <w:rPr>
          <w:rFonts w:ascii="Times New Roman" w:hAnsi="Times New Roman" w:cs="Times New Roman"/>
          <w:sz w:val="24"/>
          <w:szCs w:val="24"/>
          <w:lang w:val="ru-RU"/>
        </w:rPr>
        <w:t>.</w:t>
      </w:r>
      <w:r w:rsidRPr="003B0DA9">
        <w:rPr>
          <w:rFonts w:ascii="Times New Roman" w:hAnsi="Times New Roman" w:cs="Times New Roman"/>
          <w:sz w:val="24"/>
          <w:szCs w:val="24"/>
        </w:rPr>
        <w:t>org</w:t>
      </w:r>
      <w:r w:rsidRPr="003B0DA9">
        <w:rPr>
          <w:rFonts w:ascii="Times New Roman" w:hAnsi="Times New Roman" w:cs="Times New Roman"/>
          <w:sz w:val="24"/>
          <w:szCs w:val="24"/>
          <w:lang w:val="ru-RU"/>
        </w:rPr>
        <w:t>/10.5281/</w:t>
      </w:r>
      <w:proofErr w:type="spellStart"/>
      <w:r w:rsidRPr="003B0DA9">
        <w:rPr>
          <w:rFonts w:ascii="Times New Roman" w:hAnsi="Times New Roman" w:cs="Times New Roman"/>
          <w:sz w:val="24"/>
          <w:szCs w:val="24"/>
        </w:rPr>
        <w:t>zenodo</w:t>
      </w:r>
      <w:proofErr w:type="spellEnd"/>
      <w:r w:rsidRPr="003B0DA9">
        <w:rPr>
          <w:rFonts w:ascii="Times New Roman" w:hAnsi="Times New Roman" w:cs="Times New Roman"/>
          <w:sz w:val="24"/>
          <w:szCs w:val="24"/>
          <w:lang w:val="ru-RU"/>
        </w:rPr>
        <w:t>.17404325</w:t>
      </w:r>
    </w:p>
    <w:p w:rsidR="003B0DA9" w:rsidRPr="003B0DA9" w:rsidRDefault="003B0DA9" w:rsidP="003B0DA9">
      <w:pPr>
        <w:spacing w:after="0"/>
        <w:rPr>
          <w:rFonts w:ascii="Times New Roman" w:hAnsi="Times New Roman" w:cs="Times New Roman"/>
          <w:sz w:val="24"/>
          <w:szCs w:val="24"/>
          <w:lang w:val="ru-RU"/>
        </w:rPr>
      </w:pPr>
      <w:r w:rsidRPr="003B0DA9">
        <w:rPr>
          <w:rFonts w:ascii="Times New Roman" w:hAnsi="Times New Roman" w:cs="Times New Roman"/>
          <w:sz w:val="24"/>
          <w:szCs w:val="24"/>
          <w:lang w:val="ru-RU"/>
        </w:rPr>
        <w:t xml:space="preserve">- [ ] </w:t>
      </w:r>
      <w:proofErr w:type="gramStart"/>
      <w:r w:rsidRPr="003B0DA9">
        <w:rPr>
          <w:rFonts w:ascii="Times New Roman" w:hAnsi="Times New Roman" w:cs="Times New Roman"/>
          <w:sz w:val="24"/>
          <w:szCs w:val="24"/>
          <w:lang w:val="ru-RU"/>
        </w:rPr>
        <w:t xml:space="preserve">Сгенерировать </w:t>
      </w:r>
      <w:r w:rsidRPr="003B0DA9">
        <w:rPr>
          <w:rFonts w:ascii="Times New Roman" w:hAnsi="Times New Roman" w:cs="Times New Roman"/>
          <w:sz w:val="24"/>
          <w:szCs w:val="24"/>
        </w:rPr>
        <w:t>QR</w:t>
      </w:r>
      <w:r w:rsidRPr="003B0DA9">
        <w:rPr>
          <w:rFonts w:ascii="Times New Roman" w:hAnsi="Times New Roman" w:cs="Times New Roman"/>
          <w:sz w:val="24"/>
          <w:szCs w:val="24"/>
          <w:lang w:val="ru-RU"/>
        </w:rPr>
        <w:t xml:space="preserve">-код 512 </w:t>
      </w:r>
      <w:proofErr w:type="spellStart"/>
      <w:r w:rsidRPr="003B0DA9">
        <w:rPr>
          <w:rFonts w:ascii="Times New Roman" w:hAnsi="Times New Roman" w:cs="Times New Roman"/>
          <w:sz w:val="24"/>
          <w:szCs w:val="24"/>
        </w:rPr>
        <w:t>px</w:t>
      </w:r>
      <w:proofErr w:type="spellEnd"/>
      <w:r w:rsidRPr="003B0DA9">
        <w:rPr>
          <w:rFonts w:ascii="Times New Roman" w:hAnsi="Times New Roman" w:cs="Times New Roman"/>
          <w:sz w:val="24"/>
          <w:szCs w:val="24"/>
          <w:lang w:val="ru-RU"/>
        </w:rPr>
        <w:t xml:space="preserve"> → </w:t>
      </w:r>
      <w:r w:rsidRPr="003B0DA9">
        <w:rPr>
          <w:rFonts w:ascii="Times New Roman" w:hAnsi="Times New Roman" w:cs="Times New Roman"/>
          <w:sz w:val="24"/>
          <w:szCs w:val="24"/>
        </w:rPr>
        <w:t>PNG</w:t>
      </w:r>
      <w:r w:rsidRPr="003B0DA9">
        <w:rPr>
          <w:rFonts w:ascii="Times New Roman" w:hAnsi="Times New Roman" w:cs="Times New Roman"/>
          <w:sz w:val="24"/>
          <w:szCs w:val="24"/>
          <w:lang w:val="ru-RU"/>
        </w:rPr>
        <w:t xml:space="preserve"> → вставить</w:t>
      </w:r>
      <w:proofErr w:type="gramEnd"/>
      <w:r w:rsidRPr="003B0DA9">
        <w:rPr>
          <w:rFonts w:ascii="Times New Roman" w:hAnsi="Times New Roman" w:cs="Times New Roman"/>
          <w:sz w:val="24"/>
          <w:szCs w:val="24"/>
          <w:lang w:val="ru-RU"/>
        </w:rPr>
        <w:t xml:space="preserve"> в презентации</w:t>
      </w:r>
    </w:p>
    <w:p w:rsidR="003B0DA9" w:rsidRPr="003B0DA9" w:rsidRDefault="003B0DA9" w:rsidP="003B0DA9">
      <w:pPr>
        <w:spacing w:after="0"/>
        <w:rPr>
          <w:rFonts w:ascii="Times New Roman" w:hAnsi="Times New Roman" w:cs="Times New Roman"/>
          <w:sz w:val="24"/>
          <w:szCs w:val="24"/>
          <w:lang w:val="ru-RU"/>
        </w:rPr>
      </w:pPr>
    </w:p>
    <w:p w:rsidR="003B0DA9" w:rsidRPr="003B0DA9" w:rsidRDefault="003B0DA9" w:rsidP="003B0DA9">
      <w:pPr>
        <w:spacing w:after="0"/>
        <w:rPr>
          <w:rFonts w:ascii="Times New Roman" w:hAnsi="Times New Roman" w:cs="Times New Roman"/>
          <w:sz w:val="24"/>
          <w:szCs w:val="24"/>
          <w:lang w:val="ru-RU"/>
        </w:rPr>
      </w:pPr>
      <w:r w:rsidRPr="003B0DA9">
        <w:rPr>
          <w:rFonts w:ascii="Times New Roman" w:hAnsi="Times New Roman" w:cs="Times New Roman"/>
          <w:sz w:val="24"/>
          <w:szCs w:val="24"/>
          <w:lang w:val="ru-RU"/>
        </w:rPr>
        <w:t>---</w:t>
      </w:r>
    </w:p>
    <w:p w:rsidR="003B0DA9" w:rsidRPr="003B0DA9" w:rsidRDefault="003B0DA9" w:rsidP="003B0DA9">
      <w:pPr>
        <w:spacing w:after="0"/>
        <w:rPr>
          <w:rFonts w:ascii="Times New Roman" w:hAnsi="Times New Roman" w:cs="Times New Roman"/>
          <w:sz w:val="24"/>
          <w:szCs w:val="24"/>
          <w:lang w:val="ru-RU"/>
        </w:rPr>
      </w:pPr>
    </w:p>
    <w:p w:rsidR="003B0DA9" w:rsidRPr="003B0DA9" w:rsidRDefault="003B0DA9" w:rsidP="003B0DA9">
      <w:pPr>
        <w:spacing w:after="0"/>
        <w:rPr>
          <w:rFonts w:ascii="Times New Roman" w:hAnsi="Times New Roman" w:cs="Times New Roman"/>
          <w:sz w:val="24"/>
          <w:szCs w:val="24"/>
          <w:lang w:val="ru-RU"/>
        </w:rPr>
      </w:pPr>
      <w:r w:rsidRPr="003B0DA9">
        <w:rPr>
          <w:rFonts w:ascii="Times New Roman" w:hAnsi="Times New Roman" w:cs="Times New Roman"/>
          <w:sz w:val="24"/>
          <w:szCs w:val="24"/>
          <w:lang w:val="ru-RU"/>
        </w:rPr>
        <w:t xml:space="preserve">### </w:t>
      </w:r>
      <w:r w:rsidRPr="003B0DA9">
        <w:rPr>
          <w:rFonts w:ascii="Times New Roman" w:hAnsi="Times New Roman" w:cs="Times New Roman"/>
          <w:sz w:val="24"/>
          <w:szCs w:val="24"/>
        </w:rPr>
        <w:t>🪞</w:t>
      </w:r>
      <w:r w:rsidRPr="003B0DA9">
        <w:rPr>
          <w:rFonts w:ascii="Times New Roman" w:hAnsi="Times New Roman" w:cs="Times New Roman"/>
          <w:sz w:val="24"/>
          <w:szCs w:val="24"/>
          <w:lang w:val="ru-RU"/>
        </w:rPr>
        <w:t xml:space="preserve"> Шаг 2 — «Зеркало в мир» (48 ч)</w:t>
      </w:r>
    </w:p>
    <w:p w:rsidR="003B0DA9" w:rsidRPr="003B0DA9" w:rsidRDefault="003B0DA9" w:rsidP="003B0DA9">
      <w:pPr>
        <w:spacing w:after="0"/>
        <w:rPr>
          <w:rFonts w:ascii="Times New Roman" w:hAnsi="Times New Roman" w:cs="Times New Roman"/>
          <w:sz w:val="24"/>
          <w:szCs w:val="24"/>
        </w:rPr>
      </w:pPr>
      <w:r w:rsidRPr="003B0DA9">
        <w:rPr>
          <w:rFonts w:ascii="Times New Roman" w:hAnsi="Times New Roman" w:cs="Times New Roman"/>
          <w:sz w:val="24"/>
          <w:szCs w:val="24"/>
        </w:rPr>
        <w:t xml:space="preserve">- [ ] </w:t>
      </w:r>
      <w:proofErr w:type="spellStart"/>
      <w:r w:rsidRPr="003B0DA9">
        <w:rPr>
          <w:rFonts w:ascii="Times New Roman" w:hAnsi="Times New Roman" w:cs="Times New Roman"/>
          <w:sz w:val="24"/>
          <w:szCs w:val="24"/>
        </w:rPr>
        <w:t>Загрузить</w:t>
      </w:r>
      <w:proofErr w:type="spellEnd"/>
      <w:r w:rsidRPr="003B0DA9">
        <w:rPr>
          <w:rFonts w:ascii="Times New Roman" w:hAnsi="Times New Roman" w:cs="Times New Roman"/>
          <w:sz w:val="24"/>
          <w:szCs w:val="24"/>
        </w:rPr>
        <w:t xml:space="preserve"> PDF </w:t>
      </w:r>
      <w:proofErr w:type="spellStart"/>
      <w:r w:rsidRPr="003B0DA9">
        <w:rPr>
          <w:rFonts w:ascii="Times New Roman" w:hAnsi="Times New Roman" w:cs="Times New Roman"/>
          <w:sz w:val="24"/>
          <w:szCs w:val="24"/>
        </w:rPr>
        <w:t>на</w:t>
      </w:r>
      <w:proofErr w:type="spellEnd"/>
      <w:r w:rsidRPr="003B0DA9">
        <w:rPr>
          <w:rFonts w:ascii="Times New Roman" w:hAnsi="Times New Roman" w:cs="Times New Roman"/>
          <w:sz w:val="24"/>
          <w:szCs w:val="24"/>
        </w:rPr>
        <w:t xml:space="preserve"> </w:t>
      </w:r>
      <w:proofErr w:type="spellStart"/>
      <w:r w:rsidRPr="003B0DA9">
        <w:rPr>
          <w:rFonts w:ascii="Times New Roman" w:hAnsi="Times New Roman" w:cs="Times New Roman"/>
          <w:sz w:val="24"/>
          <w:szCs w:val="24"/>
        </w:rPr>
        <w:t>ResearchGate</w:t>
      </w:r>
      <w:proofErr w:type="spellEnd"/>
      <w:r w:rsidRPr="003B0DA9">
        <w:rPr>
          <w:rFonts w:ascii="Times New Roman" w:hAnsi="Times New Roman" w:cs="Times New Roman"/>
          <w:sz w:val="24"/>
          <w:szCs w:val="24"/>
        </w:rPr>
        <w:t xml:space="preserve"> </w:t>
      </w:r>
      <w:proofErr w:type="spellStart"/>
      <w:r w:rsidRPr="003B0DA9">
        <w:rPr>
          <w:rFonts w:ascii="Times New Roman" w:hAnsi="Times New Roman" w:cs="Times New Roman"/>
          <w:sz w:val="24"/>
          <w:szCs w:val="24"/>
        </w:rPr>
        <w:t>как</w:t>
      </w:r>
      <w:proofErr w:type="spellEnd"/>
      <w:r w:rsidRPr="003B0DA9">
        <w:rPr>
          <w:rFonts w:ascii="Times New Roman" w:hAnsi="Times New Roman" w:cs="Times New Roman"/>
          <w:sz w:val="24"/>
          <w:szCs w:val="24"/>
        </w:rPr>
        <w:t xml:space="preserve"> «Preprint» → auto-DOI-link</w:t>
      </w:r>
    </w:p>
    <w:p w:rsidR="003B0DA9" w:rsidRPr="003B0DA9" w:rsidRDefault="003B0DA9" w:rsidP="003B0DA9">
      <w:pPr>
        <w:spacing w:after="0"/>
        <w:rPr>
          <w:rFonts w:ascii="Times New Roman" w:hAnsi="Times New Roman" w:cs="Times New Roman"/>
          <w:sz w:val="24"/>
          <w:szCs w:val="24"/>
        </w:rPr>
      </w:pPr>
      <w:r w:rsidRPr="003B0DA9">
        <w:rPr>
          <w:rFonts w:ascii="Times New Roman" w:hAnsi="Times New Roman" w:cs="Times New Roman"/>
          <w:sz w:val="24"/>
          <w:szCs w:val="24"/>
        </w:rPr>
        <w:t xml:space="preserve">- [ ] </w:t>
      </w:r>
      <w:proofErr w:type="spellStart"/>
      <w:r w:rsidRPr="003B0DA9">
        <w:rPr>
          <w:rFonts w:ascii="Times New Roman" w:hAnsi="Times New Roman" w:cs="Times New Roman"/>
          <w:sz w:val="24"/>
          <w:szCs w:val="24"/>
        </w:rPr>
        <w:t>Создать</w:t>
      </w:r>
      <w:proofErr w:type="spellEnd"/>
      <w:r w:rsidRPr="003B0DA9">
        <w:rPr>
          <w:rFonts w:ascii="Times New Roman" w:hAnsi="Times New Roman" w:cs="Times New Roman"/>
          <w:sz w:val="24"/>
          <w:szCs w:val="24"/>
        </w:rPr>
        <w:t xml:space="preserve"> OSF-</w:t>
      </w:r>
      <w:proofErr w:type="spellStart"/>
      <w:r w:rsidRPr="003B0DA9">
        <w:rPr>
          <w:rFonts w:ascii="Times New Roman" w:hAnsi="Times New Roman" w:cs="Times New Roman"/>
          <w:sz w:val="24"/>
          <w:szCs w:val="24"/>
        </w:rPr>
        <w:t>проект</w:t>
      </w:r>
      <w:proofErr w:type="spellEnd"/>
      <w:r w:rsidRPr="003B0DA9">
        <w:rPr>
          <w:rFonts w:ascii="Times New Roman" w:hAnsi="Times New Roman" w:cs="Times New Roman"/>
          <w:sz w:val="24"/>
          <w:szCs w:val="24"/>
        </w:rPr>
        <w:t xml:space="preserve"> «FMP» → upload </w:t>
      </w:r>
      <w:proofErr w:type="spellStart"/>
      <w:r w:rsidRPr="003B0DA9">
        <w:rPr>
          <w:rFonts w:ascii="Times New Roman" w:hAnsi="Times New Roman" w:cs="Times New Roman"/>
          <w:sz w:val="24"/>
          <w:szCs w:val="24"/>
        </w:rPr>
        <w:t>LaTeX</w:t>
      </w:r>
      <w:proofErr w:type="spellEnd"/>
      <w:r w:rsidRPr="003B0DA9">
        <w:rPr>
          <w:rFonts w:ascii="Times New Roman" w:hAnsi="Times New Roman" w:cs="Times New Roman"/>
          <w:sz w:val="24"/>
          <w:szCs w:val="24"/>
        </w:rPr>
        <w:t xml:space="preserve"> + PDF → permanent GUID</w:t>
      </w:r>
    </w:p>
    <w:p w:rsidR="003B0DA9" w:rsidRPr="003B0DA9" w:rsidRDefault="003B0DA9" w:rsidP="003B0DA9">
      <w:pPr>
        <w:spacing w:after="0"/>
        <w:rPr>
          <w:rFonts w:ascii="Times New Roman" w:hAnsi="Times New Roman" w:cs="Times New Roman"/>
          <w:sz w:val="24"/>
          <w:szCs w:val="24"/>
        </w:rPr>
      </w:pPr>
      <w:r w:rsidRPr="003B0DA9">
        <w:rPr>
          <w:rFonts w:ascii="Times New Roman" w:hAnsi="Times New Roman" w:cs="Times New Roman"/>
          <w:sz w:val="24"/>
          <w:szCs w:val="24"/>
        </w:rPr>
        <w:t xml:space="preserve">- [ ] HAL (https://hal.science) → </w:t>
      </w:r>
      <w:proofErr w:type="spellStart"/>
      <w:r w:rsidRPr="003B0DA9">
        <w:rPr>
          <w:rFonts w:ascii="Times New Roman" w:hAnsi="Times New Roman" w:cs="Times New Roman"/>
          <w:sz w:val="24"/>
          <w:szCs w:val="24"/>
        </w:rPr>
        <w:t>dépôt</w:t>
      </w:r>
      <w:proofErr w:type="spellEnd"/>
      <w:r w:rsidRPr="003B0DA9">
        <w:rPr>
          <w:rFonts w:ascii="Times New Roman" w:hAnsi="Times New Roman" w:cs="Times New Roman"/>
          <w:sz w:val="24"/>
          <w:szCs w:val="24"/>
        </w:rPr>
        <w:t xml:space="preserve"> → </w:t>
      </w:r>
      <w:proofErr w:type="spellStart"/>
      <w:r w:rsidRPr="003B0DA9">
        <w:rPr>
          <w:rFonts w:ascii="Times New Roman" w:hAnsi="Times New Roman" w:cs="Times New Roman"/>
          <w:sz w:val="24"/>
          <w:szCs w:val="24"/>
        </w:rPr>
        <w:t>выбрать</w:t>
      </w:r>
      <w:proofErr w:type="spellEnd"/>
      <w:r w:rsidRPr="003B0DA9">
        <w:rPr>
          <w:rFonts w:ascii="Times New Roman" w:hAnsi="Times New Roman" w:cs="Times New Roman"/>
          <w:sz w:val="24"/>
          <w:szCs w:val="24"/>
        </w:rPr>
        <w:t xml:space="preserve"> «Preprint» → no review</w:t>
      </w:r>
    </w:p>
    <w:p w:rsidR="003B0DA9" w:rsidRPr="003B0DA9" w:rsidRDefault="003B0DA9" w:rsidP="003B0DA9">
      <w:pPr>
        <w:spacing w:after="0"/>
        <w:rPr>
          <w:rFonts w:ascii="Times New Roman" w:hAnsi="Times New Roman" w:cs="Times New Roman"/>
          <w:sz w:val="24"/>
          <w:szCs w:val="24"/>
        </w:rPr>
      </w:pPr>
      <w:r w:rsidRPr="003B0DA9">
        <w:rPr>
          <w:rFonts w:ascii="Times New Roman" w:hAnsi="Times New Roman" w:cs="Times New Roman"/>
          <w:sz w:val="24"/>
          <w:szCs w:val="24"/>
        </w:rPr>
        <w:t xml:space="preserve">- [ ] Google-Scholar </w:t>
      </w:r>
      <w:proofErr w:type="spellStart"/>
      <w:r w:rsidRPr="003B0DA9">
        <w:rPr>
          <w:rFonts w:ascii="Times New Roman" w:hAnsi="Times New Roman" w:cs="Times New Roman"/>
          <w:sz w:val="24"/>
          <w:szCs w:val="24"/>
        </w:rPr>
        <w:t>увидит</w:t>
      </w:r>
      <w:proofErr w:type="spellEnd"/>
      <w:r w:rsidRPr="003B0DA9">
        <w:rPr>
          <w:rFonts w:ascii="Times New Roman" w:hAnsi="Times New Roman" w:cs="Times New Roman"/>
          <w:sz w:val="24"/>
          <w:szCs w:val="24"/>
        </w:rPr>
        <w:t xml:space="preserve"> DOI ≈ </w:t>
      </w:r>
      <w:proofErr w:type="spellStart"/>
      <w:r w:rsidRPr="003B0DA9">
        <w:rPr>
          <w:rFonts w:ascii="Times New Roman" w:hAnsi="Times New Roman" w:cs="Times New Roman"/>
          <w:sz w:val="24"/>
          <w:szCs w:val="24"/>
        </w:rPr>
        <w:t>через</w:t>
      </w:r>
      <w:proofErr w:type="spellEnd"/>
      <w:r w:rsidRPr="003B0DA9">
        <w:rPr>
          <w:rFonts w:ascii="Times New Roman" w:hAnsi="Times New Roman" w:cs="Times New Roman"/>
          <w:sz w:val="24"/>
          <w:szCs w:val="24"/>
        </w:rPr>
        <w:t xml:space="preserve"> 3–7 </w:t>
      </w:r>
      <w:proofErr w:type="spellStart"/>
      <w:r w:rsidRPr="003B0DA9">
        <w:rPr>
          <w:rFonts w:ascii="Times New Roman" w:hAnsi="Times New Roman" w:cs="Times New Roman"/>
          <w:sz w:val="24"/>
          <w:szCs w:val="24"/>
        </w:rPr>
        <w:t>дней</w:t>
      </w:r>
      <w:proofErr w:type="spellEnd"/>
    </w:p>
    <w:p w:rsidR="003B0DA9" w:rsidRPr="003B0DA9" w:rsidRDefault="003B0DA9" w:rsidP="003B0DA9">
      <w:pPr>
        <w:spacing w:after="0"/>
        <w:rPr>
          <w:rFonts w:ascii="Times New Roman" w:hAnsi="Times New Roman" w:cs="Times New Roman"/>
          <w:sz w:val="24"/>
          <w:szCs w:val="24"/>
        </w:rPr>
      </w:pPr>
    </w:p>
    <w:p w:rsidR="003B0DA9" w:rsidRPr="003B0DA9" w:rsidRDefault="003B0DA9" w:rsidP="003B0DA9">
      <w:pPr>
        <w:spacing w:after="0"/>
        <w:rPr>
          <w:rFonts w:ascii="Times New Roman" w:hAnsi="Times New Roman" w:cs="Times New Roman"/>
          <w:sz w:val="24"/>
          <w:szCs w:val="24"/>
        </w:rPr>
      </w:pPr>
      <w:r w:rsidRPr="003B0DA9">
        <w:rPr>
          <w:rFonts w:ascii="Times New Roman" w:hAnsi="Times New Roman" w:cs="Times New Roman"/>
          <w:sz w:val="24"/>
          <w:szCs w:val="24"/>
        </w:rPr>
        <w:t>---</w:t>
      </w:r>
    </w:p>
    <w:p w:rsidR="003B0DA9" w:rsidRPr="003B0DA9" w:rsidRDefault="003B0DA9" w:rsidP="003B0DA9">
      <w:pPr>
        <w:spacing w:after="0"/>
        <w:rPr>
          <w:rFonts w:ascii="Times New Roman" w:hAnsi="Times New Roman" w:cs="Times New Roman"/>
          <w:sz w:val="24"/>
          <w:szCs w:val="24"/>
        </w:rPr>
      </w:pPr>
    </w:p>
    <w:p w:rsidR="003B0DA9" w:rsidRPr="003B0DA9" w:rsidRDefault="003B0DA9" w:rsidP="003B0DA9">
      <w:pPr>
        <w:spacing w:after="0"/>
        <w:rPr>
          <w:rFonts w:ascii="Times New Roman" w:hAnsi="Times New Roman" w:cs="Times New Roman"/>
          <w:sz w:val="24"/>
          <w:szCs w:val="24"/>
        </w:rPr>
      </w:pPr>
      <w:r w:rsidRPr="003B0DA9">
        <w:rPr>
          <w:rFonts w:ascii="Times New Roman" w:hAnsi="Times New Roman" w:cs="Times New Roman"/>
          <w:sz w:val="24"/>
          <w:szCs w:val="24"/>
        </w:rPr>
        <w:t xml:space="preserve">### 🧩 </w:t>
      </w:r>
      <w:proofErr w:type="spellStart"/>
      <w:r w:rsidRPr="003B0DA9">
        <w:rPr>
          <w:rFonts w:ascii="Times New Roman" w:hAnsi="Times New Roman" w:cs="Times New Roman"/>
          <w:sz w:val="24"/>
          <w:szCs w:val="24"/>
        </w:rPr>
        <w:t>Шаг</w:t>
      </w:r>
      <w:proofErr w:type="spellEnd"/>
      <w:r w:rsidRPr="003B0DA9">
        <w:rPr>
          <w:rFonts w:ascii="Times New Roman" w:hAnsi="Times New Roman" w:cs="Times New Roman"/>
          <w:sz w:val="24"/>
          <w:szCs w:val="24"/>
        </w:rPr>
        <w:t xml:space="preserve"> 3 — «</w:t>
      </w:r>
      <w:proofErr w:type="spellStart"/>
      <w:r w:rsidRPr="003B0DA9">
        <w:rPr>
          <w:rFonts w:ascii="Times New Roman" w:hAnsi="Times New Roman" w:cs="Times New Roman"/>
          <w:sz w:val="24"/>
          <w:szCs w:val="24"/>
        </w:rPr>
        <w:t>Док-матрешка</w:t>
      </w:r>
      <w:proofErr w:type="spellEnd"/>
      <w:r w:rsidRPr="003B0DA9">
        <w:rPr>
          <w:rFonts w:ascii="Times New Roman" w:hAnsi="Times New Roman" w:cs="Times New Roman"/>
          <w:sz w:val="24"/>
          <w:szCs w:val="24"/>
        </w:rPr>
        <w:t xml:space="preserve">» (1 </w:t>
      </w:r>
      <w:proofErr w:type="spellStart"/>
      <w:r w:rsidRPr="003B0DA9">
        <w:rPr>
          <w:rFonts w:ascii="Times New Roman" w:hAnsi="Times New Roman" w:cs="Times New Roman"/>
          <w:sz w:val="24"/>
          <w:szCs w:val="24"/>
        </w:rPr>
        <w:t>нед</w:t>
      </w:r>
      <w:proofErr w:type="spellEnd"/>
      <w:r w:rsidRPr="003B0DA9">
        <w:rPr>
          <w:rFonts w:ascii="Times New Roman" w:hAnsi="Times New Roman" w:cs="Times New Roman"/>
          <w:sz w:val="24"/>
          <w:szCs w:val="24"/>
        </w:rPr>
        <w:t>)</w:t>
      </w:r>
    </w:p>
    <w:p w:rsidR="003B0DA9" w:rsidRPr="003B0DA9" w:rsidRDefault="003B0DA9" w:rsidP="003B0DA9">
      <w:pPr>
        <w:spacing w:after="0"/>
        <w:rPr>
          <w:rFonts w:ascii="Times New Roman" w:hAnsi="Times New Roman" w:cs="Times New Roman"/>
          <w:sz w:val="24"/>
          <w:szCs w:val="24"/>
          <w:lang w:val="ru-RU"/>
        </w:rPr>
      </w:pPr>
      <w:r w:rsidRPr="003B0DA9">
        <w:rPr>
          <w:rFonts w:ascii="Times New Roman" w:hAnsi="Times New Roman" w:cs="Times New Roman"/>
          <w:sz w:val="24"/>
          <w:szCs w:val="24"/>
          <w:lang w:val="ru-RU"/>
        </w:rPr>
        <w:t xml:space="preserve">- [ ] Написать 1-стр. </w:t>
      </w:r>
      <w:r w:rsidRPr="003B0DA9">
        <w:rPr>
          <w:rFonts w:ascii="Times New Roman" w:hAnsi="Times New Roman" w:cs="Times New Roman"/>
          <w:sz w:val="24"/>
          <w:szCs w:val="24"/>
        </w:rPr>
        <w:t>micro</w:t>
      </w:r>
      <w:r w:rsidRPr="003B0DA9">
        <w:rPr>
          <w:rFonts w:ascii="Times New Roman" w:hAnsi="Times New Roman" w:cs="Times New Roman"/>
          <w:sz w:val="24"/>
          <w:szCs w:val="24"/>
          <w:lang w:val="ru-RU"/>
        </w:rPr>
        <w:t>-</w:t>
      </w:r>
      <w:r w:rsidRPr="003B0DA9">
        <w:rPr>
          <w:rFonts w:ascii="Times New Roman" w:hAnsi="Times New Roman" w:cs="Times New Roman"/>
          <w:sz w:val="24"/>
          <w:szCs w:val="24"/>
        </w:rPr>
        <w:t>paper</w:t>
      </w:r>
      <w:r w:rsidRPr="003B0DA9">
        <w:rPr>
          <w:rFonts w:ascii="Times New Roman" w:hAnsi="Times New Roman" w:cs="Times New Roman"/>
          <w:sz w:val="24"/>
          <w:szCs w:val="24"/>
          <w:lang w:val="ru-RU"/>
        </w:rPr>
        <w:t xml:space="preserve"> (150 слов, 1 рис., 5 ссылок)</w:t>
      </w:r>
    </w:p>
    <w:p w:rsidR="003B0DA9" w:rsidRPr="003B0DA9" w:rsidRDefault="003B0DA9" w:rsidP="003B0DA9">
      <w:pPr>
        <w:spacing w:after="0"/>
        <w:rPr>
          <w:rFonts w:ascii="Times New Roman" w:hAnsi="Times New Roman" w:cs="Times New Roman"/>
          <w:sz w:val="24"/>
          <w:szCs w:val="24"/>
        </w:rPr>
      </w:pPr>
      <w:r w:rsidRPr="003B0DA9">
        <w:rPr>
          <w:rFonts w:ascii="Times New Roman" w:hAnsi="Times New Roman" w:cs="Times New Roman"/>
          <w:sz w:val="24"/>
          <w:szCs w:val="24"/>
        </w:rPr>
        <w:t xml:space="preserve">- [ ] </w:t>
      </w:r>
      <w:proofErr w:type="spellStart"/>
      <w:r w:rsidRPr="003B0DA9">
        <w:rPr>
          <w:rFonts w:ascii="Times New Roman" w:hAnsi="Times New Roman" w:cs="Times New Roman"/>
          <w:sz w:val="24"/>
          <w:szCs w:val="24"/>
        </w:rPr>
        <w:t>Тема</w:t>
      </w:r>
      <w:proofErr w:type="spellEnd"/>
      <w:r w:rsidRPr="003B0DA9">
        <w:rPr>
          <w:rFonts w:ascii="Times New Roman" w:hAnsi="Times New Roman" w:cs="Times New Roman"/>
          <w:sz w:val="24"/>
          <w:szCs w:val="24"/>
        </w:rPr>
        <w:t>: «</w:t>
      </w:r>
      <w:proofErr w:type="spellStart"/>
      <w:r w:rsidRPr="003B0DA9">
        <w:rPr>
          <w:rFonts w:ascii="Times New Roman" w:hAnsi="Times New Roman" w:cs="Times New Roman"/>
          <w:sz w:val="24"/>
          <w:szCs w:val="24"/>
        </w:rPr>
        <w:t>Hausdorff</w:t>
      </w:r>
      <w:proofErr w:type="spellEnd"/>
      <w:r w:rsidRPr="003B0DA9">
        <w:rPr>
          <w:rFonts w:ascii="Times New Roman" w:hAnsi="Times New Roman" w:cs="Times New Roman"/>
          <w:sz w:val="24"/>
          <w:szCs w:val="24"/>
        </w:rPr>
        <w:t xml:space="preserve"> dimension of L0-L7 recursion»</w:t>
      </w:r>
    </w:p>
    <w:p w:rsidR="003B0DA9" w:rsidRPr="003B0DA9" w:rsidRDefault="003B0DA9" w:rsidP="003B0DA9">
      <w:pPr>
        <w:spacing w:after="0"/>
        <w:rPr>
          <w:rFonts w:ascii="Times New Roman" w:hAnsi="Times New Roman" w:cs="Times New Roman"/>
          <w:sz w:val="24"/>
          <w:szCs w:val="24"/>
        </w:rPr>
      </w:pPr>
      <w:r w:rsidRPr="003B0DA9">
        <w:rPr>
          <w:rFonts w:ascii="Times New Roman" w:hAnsi="Times New Roman" w:cs="Times New Roman"/>
          <w:sz w:val="24"/>
          <w:szCs w:val="24"/>
        </w:rPr>
        <w:t xml:space="preserve">- [ ] </w:t>
      </w:r>
      <w:proofErr w:type="spellStart"/>
      <w:r w:rsidRPr="003B0DA9">
        <w:rPr>
          <w:rFonts w:ascii="Times New Roman" w:hAnsi="Times New Roman" w:cs="Times New Roman"/>
          <w:sz w:val="24"/>
          <w:szCs w:val="24"/>
        </w:rPr>
        <w:t>Категория</w:t>
      </w:r>
      <w:proofErr w:type="spellEnd"/>
      <w:r w:rsidRPr="003B0DA9">
        <w:rPr>
          <w:rFonts w:ascii="Times New Roman" w:hAnsi="Times New Roman" w:cs="Times New Roman"/>
          <w:sz w:val="24"/>
          <w:szCs w:val="24"/>
        </w:rPr>
        <w:t xml:space="preserve"> </w:t>
      </w:r>
      <w:proofErr w:type="spellStart"/>
      <w:r w:rsidRPr="003B0DA9">
        <w:rPr>
          <w:rFonts w:ascii="Times New Roman" w:hAnsi="Times New Roman" w:cs="Times New Roman"/>
          <w:sz w:val="24"/>
          <w:szCs w:val="24"/>
        </w:rPr>
        <w:t>arXiv</w:t>
      </w:r>
      <w:proofErr w:type="spellEnd"/>
      <w:r w:rsidRPr="003B0DA9">
        <w:rPr>
          <w:rFonts w:ascii="Times New Roman" w:hAnsi="Times New Roman" w:cs="Times New Roman"/>
          <w:sz w:val="24"/>
          <w:szCs w:val="24"/>
        </w:rPr>
        <w:t xml:space="preserve">: General Mathematics → </w:t>
      </w:r>
      <w:proofErr w:type="spellStart"/>
      <w:r w:rsidRPr="003B0DA9">
        <w:rPr>
          <w:rFonts w:ascii="Times New Roman" w:hAnsi="Times New Roman" w:cs="Times New Roman"/>
          <w:sz w:val="24"/>
          <w:szCs w:val="24"/>
        </w:rPr>
        <w:t>без</w:t>
      </w:r>
      <w:proofErr w:type="spellEnd"/>
      <w:r w:rsidRPr="003B0DA9">
        <w:rPr>
          <w:rFonts w:ascii="Times New Roman" w:hAnsi="Times New Roman" w:cs="Times New Roman"/>
          <w:sz w:val="24"/>
          <w:szCs w:val="24"/>
        </w:rPr>
        <w:t xml:space="preserve"> endorsement</w:t>
      </w:r>
    </w:p>
    <w:p w:rsidR="003B0DA9" w:rsidRPr="003B0DA9" w:rsidRDefault="003B0DA9" w:rsidP="003B0DA9">
      <w:pPr>
        <w:spacing w:after="0"/>
        <w:rPr>
          <w:rFonts w:ascii="Times New Roman" w:hAnsi="Times New Roman" w:cs="Times New Roman"/>
          <w:sz w:val="24"/>
          <w:szCs w:val="24"/>
          <w:lang w:val="ru-RU"/>
        </w:rPr>
      </w:pPr>
      <w:r w:rsidRPr="003B0DA9">
        <w:rPr>
          <w:rFonts w:ascii="Times New Roman" w:hAnsi="Times New Roman" w:cs="Times New Roman"/>
          <w:sz w:val="24"/>
          <w:szCs w:val="24"/>
          <w:lang w:val="ru-RU"/>
        </w:rPr>
        <w:t xml:space="preserve">- [ ] Сослаться на </w:t>
      </w:r>
      <w:proofErr w:type="spellStart"/>
      <w:r w:rsidRPr="003B0DA9">
        <w:rPr>
          <w:rFonts w:ascii="Times New Roman" w:hAnsi="Times New Roman" w:cs="Times New Roman"/>
          <w:sz w:val="24"/>
          <w:szCs w:val="24"/>
        </w:rPr>
        <w:t>Zenodo</w:t>
      </w:r>
      <w:proofErr w:type="spellEnd"/>
      <w:r w:rsidRPr="003B0DA9">
        <w:rPr>
          <w:rFonts w:ascii="Times New Roman" w:hAnsi="Times New Roman" w:cs="Times New Roman"/>
          <w:sz w:val="24"/>
          <w:szCs w:val="24"/>
          <w:lang w:val="ru-RU"/>
        </w:rPr>
        <w:t>-</w:t>
      </w:r>
      <w:r w:rsidRPr="003B0DA9">
        <w:rPr>
          <w:rFonts w:ascii="Times New Roman" w:hAnsi="Times New Roman" w:cs="Times New Roman"/>
          <w:sz w:val="24"/>
          <w:szCs w:val="24"/>
        </w:rPr>
        <w:t>DOI</w:t>
      </w:r>
      <w:r w:rsidRPr="003B0DA9">
        <w:rPr>
          <w:rFonts w:ascii="Times New Roman" w:hAnsi="Times New Roman" w:cs="Times New Roman"/>
          <w:sz w:val="24"/>
          <w:szCs w:val="24"/>
          <w:lang w:val="ru-RU"/>
        </w:rPr>
        <w:t xml:space="preserve"> → </w:t>
      </w:r>
      <w:r w:rsidRPr="003B0DA9">
        <w:rPr>
          <w:rFonts w:ascii="Times New Roman" w:hAnsi="Times New Roman" w:cs="Times New Roman"/>
          <w:sz w:val="24"/>
          <w:szCs w:val="24"/>
        </w:rPr>
        <w:t>cross</w:t>
      </w:r>
      <w:r w:rsidRPr="003B0DA9">
        <w:rPr>
          <w:rFonts w:ascii="Times New Roman" w:hAnsi="Times New Roman" w:cs="Times New Roman"/>
          <w:sz w:val="24"/>
          <w:szCs w:val="24"/>
          <w:lang w:val="ru-RU"/>
        </w:rPr>
        <w:t>-</w:t>
      </w:r>
      <w:r w:rsidRPr="003B0DA9">
        <w:rPr>
          <w:rFonts w:ascii="Times New Roman" w:hAnsi="Times New Roman" w:cs="Times New Roman"/>
          <w:sz w:val="24"/>
          <w:szCs w:val="24"/>
        </w:rPr>
        <w:t>ref</w:t>
      </w:r>
      <w:r w:rsidRPr="003B0DA9">
        <w:rPr>
          <w:rFonts w:ascii="Times New Roman" w:hAnsi="Times New Roman" w:cs="Times New Roman"/>
          <w:sz w:val="24"/>
          <w:szCs w:val="24"/>
          <w:lang w:val="ru-RU"/>
        </w:rPr>
        <w:t xml:space="preserve"> повышает </w:t>
      </w:r>
      <w:proofErr w:type="spellStart"/>
      <w:r w:rsidRPr="003B0DA9">
        <w:rPr>
          <w:rFonts w:ascii="Times New Roman" w:hAnsi="Times New Roman" w:cs="Times New Roman"/>
          <w:sz w:val="24"/>
          <w:szCs w:val="24"/>
          <w:lang w:val="ru-RU"/>
        </w:rPr>
        <w:t>индексируемость</w:t>
      </w:r>
      <w:proofErr w:type="spellEnd"/>
    </w:p>
    <w:p w:rsidR="003B0DA9" w:rsidRPr="003B0DA9" w:rsidRDefault="003B0DA9" w:rsidP="003B0DA9">
      <w:pPr>
        <w:spacing w:after="0"/>
        <w:rPr>
          <w:rFonts w:ascii="Times New Roman" w:hAnsi="Times New Roman" w:cs="Times New Roman"/>
          <w:sz w:val="24"/>
          <w:szCs w:val="24"/>
          <w:lang w:val="ru-RU"/>
        </w:rPr>
      </w:pPr>
    </w:p>
    <w:p w:rsidR="003B0DA9" w:rsidRPr="003B0DA9" w:rsidRDefault="003B0DA9" w:rsidP="003B0DA9">
      <w:pPr>
        <w:spacing w:after="0"/>
        <w:rPr>
          <w:rFonts w:ascii="Times New Roman" w:hAnsi="Times New Roman" w:cs="Times New Roman"/>
          <w:sz w:val="24"/>
          <w:szCs w:val="24"/>
          <w:lang w:val="ru-RU"/>
        </w:rPr>
      </w:pPr>
      <w:r w:rsidRPr="003B0DA9">
        <w:rPr>
          <w:rFonts w:ascii="Times New Roman" w:hAnsi="Times New Roman" w:cs="Times New Roman"/>
          <w:sz w:val="24"/>
          <w:szCs w:val="24"/>
          <w:lang w:val="ru-RU"/>
        </w:rPr>
        <w:t>---</w:t>
      </w:r>
    </w:p>
    <w:p w:rsidR="003B0DA9" w:rsidRPr="003B0DA9" w:rsidRDefault="003B0DA9" w:rsidP="003B0DA9">
      <w:pPr>
        <w:spacing w:after="0"/>
        <w:rPr>
          <w:rFonts w:ascii="Times New Roman" w:hAnsi="Times New Roman" w:cs="Times New Roman"/>
          <w:sz w:val="24"/>
          <w:szCs w:val="24"/>
          <w:lang w:val="ru-RU"/>
        </w:rPr>
      </w:pPr>
    </w:p>
    <w:p w:rsidR="003B0DA9" w:rsidRPr="003B0DA9" w:rsidRDefault="003B0DA9" w:rsidP="003B0DA9">
      <w:pPr>
        <w:spacing w:after="0"/>
        <w:rPr>
          <w:rFonts w:ascii="Times New Roman" w:hAnsi="Times New Roman" w:cs="Times New Roman"/>
          <w:sz w:val="24"/>
          <w:szCs w:val="24"/>
          <w:lang w:val="ru-RU"/>
        </w:rPr>
      </w:pPr>
      <w:r w:rsidRPr="003B0DA9">
        <w:rPr>
          <w:rFonts w:ascii="Times New Roman" w:hAnsi="Times New Roman" w:cs="Times New Roman"/>
          <w:sz w:val="24"/>
          <w:szCs w:val="24"/>
          <w:lang w:val="ru-RU"/>
        </w:rPr>
        <w:t xml:space="preserve">### </w:t>
      </w:r>
      <w:r w:rsidRPr="003B0DA9">
        <w:rPr>
          <w:rFonts w:ascii="Times New Roman" w:hAnsi="Times New Roman" w:cs="Times New Roman"/>
          <w:sz w:val="24"/>
          <w:szCs w:val="24"/>
        </w:rPr>
        <w:t>🧠</w:t>
      </w:r>
      <w:r w:rsidRPr="003B0DA9">
        <w:rPr>
          <w:rFonts w:ascii="Times New Roman" w:hAnsi="Times New Roman" w:cs="Times New Roman"/>
          <w:sz w:val="24"/>
          <w:szCs w:val="24"/>
          <w:lang w:val="ru-RU"/>
        </w:rPr>
        <w:t xml:space="preserve"> Шаг 4 — «Код = доказательство» (1–2 </w:t>
      </w:r>
      <w:proofErr w:type="spellStart"/>
      <w:r w:rsidRPr="003B0DA9">
        <w:rPr>
          <w:rFonts w:ascii="Times New Roman" w:hAnsi="Times New Roman" w:cs="Times New Roman"/>
          <w:sz w:val="24"/>
          <w:szCs w:val="24"/>
          <w:lang w:val="ru-RU"/>
        </w:rPr>
        <w:t>нед</w:t>
      </w:r>
      <w:proofErr w:type="spellEnd"/>
      <w:r w:rsidRPr="003B0DA9">
        <w:rPr>
          <w:rFonts w:ascii="Times New Roman" w:hAnsi="Times New Roman" w:cs="Times New Roman"/>
          <w:sz w:val="24"/>
          <w:szCs w:val="24"/>
          <w:lang w:val="ru-RU"/>
        </w:rPr>
        <w:t>)</w:t>
      </w:r>
    </w:p>
    <w:p w:rsidR="003B0DA9" w:rsidRPr="003B0DA9" w:rsidRDefault="003B0DA9" w:rsidP="003B0DA9">
      <w:pPr>
        <w:spacing w:after="0"/>
        <w:rPr>
          <w:rFonts w:ascii="Times New Roman" w:hAnsi="Times New Roman" w:cs="Times New Roman"/>
          <w:sz w:val="24"/>
          <w:szCs w:val="24"/>
        </w:rPr>
      </w:pPr>
      <w:r w:rsidRPr="003B0DA9">
        <w:rPr>
          <w:rFonts w:ascii="Times New Roman" w:hAnsi="Times New Roman" w:cs="Times New Roman"/>
          <w:sz w:val="24"/>
          <w:szCs w:val="24"/>
        </w:rPr>
        <w:lastRenderedPageBreak/>
        <w:t xml:space="preserve">- [ ] </w:t>
      </w:r>
      <w:proofErr w:type="spellStart"/>
      <w:r w:rsidRPr="003B0DA9">
        <w:rPr>
          <w:rFonts w:ascii="Times New Roman" w:hAnsi="Times New Roman" w:cs="Times New Roman"/>
          <w:sz w:val="24"/>
          <w:szCs w:val="24"/>
        </w:rPr>
        <w:t>Jupyter</w:t>
      </w:r>
      <w:proofErr w:type="spellEnd"/>
      <w:r w:rsidRPr="003B0DA9">
        <w:rPr>
          <w:rFonts w:ascii="Times New Roman" w:hAnsi="Times New Roman" w:cs="Times New Roman"/>
          <w:sz w:val="24"/>
          <w:szCs w:val="24"/>
        </w:rPr>
        <w:t>-notebook: `</w:t>
      </w:r>
      <w:proofErr w:type="spellStart"/>
      <w:r w:rsidRPr="003B0DA9">
        <w:rPr>
          <w:rFonts w:ascii="Times New Roman" w:hAnsi="Times New Roman" w:cs="Times New Roman"/>
          <w:sz w:val="24"/>
          <w:szCs w:val="24"/>
        </w:rPr>
        <w:t>FMP_postulates_verification.ipynb</w:t>
      </w:r>
      <w:proofErr w:type="spellEnd"/>
      <w:r w:rsidRPr="003B0DA9">
        <w:rPr>
          <w:rFonts w:ascii="Times New Roman" w:hAnsi="Times New Roman" w:cs="Times New Roman"/>
          <w:sz w:val="24"/>
          <w:szCs w:val="24"/>
        </w:rPr>
        <w:t>`</w:t>
      </w:r>
    </w:p>
    <w:p w:rsidR="003B0DA9" w:rsidRPr="003B0DA9" w:rsidRDefault="003B0DA9" w:rsidP="003B0DA9">
      <w:pPr>
        <w:spacing w:after="0"/>
        <w:rPr>
          <w:rFonts w:ascii="Times New Roman" w:hAnsi="Times New Roman" w:cs="Times New Roman"/>
          <w:sz w:val="24"/>
          <w:szCs w:val="24"/>
          <w:lang w:val="ru-RU"/>
        </w:rPr>
      </w:pPr>
      <w:r w:rsidRPr="003B0DA9">
        <w:rPr>
          <w:rFonts w:ascii="Times New Roman" w:hAnsi="Times New Roman" w:cs="Times New Roman"/>
          <w:sz w:val="24"/>
          <w:szCs w:val="24"/>
          <w:lang w:val="ru-RU"/>
        </w:rPr>
        <w:t>- [ ] Ячейки:</w:t>
      </w:r>
    </w:p>
    <w:p w:rsidR="003B0DA9" w:rsidRPr="003B0DA9" w:rsidRDefault="003B0DA9" w:rsidP="003B0DA9">
      <w:pPr>
        <w:spacing w:after="0"/>
        <w:rPr>
          <w:rFonts w:ascii="Times New Roman" w:hAnsi="Times New Roman" w:cs="Times New Roman"/>
          <w:sz w:val="24"/>
          <w:szCs w:val="24"/>
          <w:lang w:val="ru-RU"/>
        </w:rPr>
      </w:pPr>
      <w:r w:rsidRPr="003B0DA9">
        <w:rPr>
          <w:rFonts w:ascii="Times New Roman" w:hAnsi="Times New Roman" w:cs="Times New Roman"/>
          <w:sz w:val="24"/>
          <w:szCs w:val="24"/>
          <w:lang w:val="ru-RU"/>
        </w:rPr>
        <w:t xml:space="preserve">  1. Постулат 1 → </w:t>
      </w:r>
      <w:r w:rsidRPr="003B0DA9">
        <w:rPr>
          <w:rFonts w:ascii="Times New Roman" w:hAnsi="Times New Roman" w:cs="Times New Roman"/>
          <w:sz w:val="24"/>
          <w:szCs w:val="24"/>
        </w:rPr>
        <w:t>Python</w:t>
      </w:r>
      <w:r w:rsidRPr="003B0DA9">
        <w:rPr>
          <w:rFonts w:ascii="Times New Roman" w:hAnsi="Times New Roman" w:cs="Times New Roman"/>
          <w:sz w:val="24"/>
          <w:szCs w:val="24"/>
          <w:lang w:val="ru-RU"/>
        </w:rPr>
        <w:t>-функция `</w:t>
      </w:r>
      <w:r w:rsidRPr="003B0DA9">
        <w:rPr>
          <w:rFonts w:ascii="Times New Roman" w:hAnsi="Times New Roman" w:cs="Times New Roman"/>
          <w:sz w:val="24"/>
          <w:szCs w:val="24"/>
        </w:rPr>
        <w:t>f</w:t>
      </w:r>
      <w:r w:rsidRPr="003B0DA9">
        <w:rPr>
          <w:rFonts w:ascii="Times New Roman" w:hAnsi="Times New Roman" w:cs="Times New Roman"/>
          <w:sz w:val="24"/>
          <w:szCs w:val="24"/>
          <w:lang w:val="ru-RU"/>
        </w:rPr>
        <w:t>(</w:t>
      </w:r>
      <w:r w:rsidRPr="003B0DA9">
        <w:rPr>
          <w:rFonts w:ascii="Times New Roman" w:hAnsi="Times New Roman" w:cs="Times New Roman"/>
          <w:sz w:val="24"/>
          <w:szCs w:val="24"/>
        </w:rPr>
        <w:t>K</w:t>
      </w:r>
      <w:r w:rsidRPr="003B0DA9">
        <w:rPr>
          <w:rFonts w:ascii="Times New Roman" w:hAnsi="Times New Roman" w:cs="Times New Roman"/>
          <w:sz w:val="24"/>
          <w:szCs w:val="24"/>
          <w:lang w:val="ru-RU"/>
        </w:rPr>
        <w:t>)`</w:t>
      </w:r>
    </w:p>
    <w:p w:rsidR="003B0DA9" w:rsidRPr="003B0DA9" w:rsidRDefault="003B0DA9" w:rsidP="003B0DA9">
      <w:pPr>
        <w:spacing w:after="0"/>
        <w:rPr>
          <w:rFonts w:ascii="Times New Roman" w:hAnsi="Times New Roman" w:cs="Times New Roman"/>
          <w:sz w:val="24"/>
          <w:szCs w:val="24"/>
          <w:lang w:val="ru-RU"/>
        </w:rPr>
      </w:pPr>
      <w:r w:rsidRPr="003B0DA9">
        <w:rPr>
          <w:rFonts w:ascii="Times New Roman" w:hAnsi="Times New Roman" w:cs="Times New Roman"/>
          <w:sz w:val="24"/>
          <w:szCs w:val="24"/>
          <w:lang w:val="ru-RU"/>
        </w:rPr>
        <w:t xml:space="preserve">  2. Проверка </w:t>
      </w:r>
      <w:r w:rsidRPr="003B0DA9">
        <w:rPr>
          <w:rFonts w:ascii="Times New Roman" w:hAnsi="Times New Roman" w:cs="Times New Roman"/>
          <w:sz w:val="24"/>
          <w:szCs w:val="24"/>
        </w:rPr>
        <w:t>self</w:t>
      </w:r>
      <w:r w:rsidRPr="003B0DA9">
        <w:rPr>
          <w:rFonts w:ascii="Times New Roman" w:hAnsi="Times New Roman" w:cs="Times New Roman"/>
          <w:sz w:val="24"/>
          <w:szCs w:val="24"/>
          <w:lang w:val="ru-RU"/>
        </w:rPr>
        <w:t>-</w:t>
      </w:r>
      <w:r w:rsidRPr="003B0DA9">
        <w:rPr>
          <w:rFonts w:ascii="Times New Roman" w:hAnsi="Times New Roman" w:cs="Times New Roman"/>
          <w:sz w:val="24"/>
          <w:szCs w:val="24"/>
        </w:rPr>
        <w:t>similarity</w:t>
      </w:r>
      <w:r w:rsidRPr="003B0DA9">
        <w:rPr>
          <w:rFonts w:ascii="Times New Roman" w:hAnsi="Times New Roman" w:cs="Times New Roman"/>
          <w:sz w:val="24"/>
          <w:szCs w:val="24"/>
          <w:lang w:val="ru-RU"/>
        </w:rPr>
        <w:t xml:space="preserve"> на случайных графах</w:t>
      </w:r>
    </w:p>
    <w:p w:rsidR="003B0DA9" w:rsidRPr="003B0DA9" w:rsidRDefault="003B0DA9" w:rsidP="003B0DA9">
      <w:pPr>
        <w:spacing w:after="0"/>
        <w:rPr>
          <w:rFonts w:ascii="Times New Roman" w:hAnsi="Times New Roman" w:cs="Times New Roman"/>
          <w:sz w:val="24"/>
          <w:szCs w:val="24"/>
          <w:lang w:val="ru-RU"/>
        </w:rPr>
      </w:pPr>
      <w:r w:rsidRPr="003B0DA9">
        <w:rPr>
          <w:rFonts w:ascii="Times New Roman" w:hAnsi="Times New Roman" w:cs="Times New Roman"/>
          <w:sz w:val="24"/>
          <w:szCs w:val="24"/>
          <w:lang w:val="ru-RU"/>
        </w:rPr>
        <w:t xml:space="preserve">  3. График `</w:t>
      </w:r>
      <w:r w:rsidRPr="003B0DA9">
        <w:rPr>
          <w:rFonts w:ascii="Times New Roman" w:hAnsi="Times New Roman" w:cs="Times New Roman"/>
          <w:sz w:val="24"/>
          <w:szCs w:val="24"/>
        </w:rPr>
        <w:t>C</w:t>
      </w:r>
      <w:r w:rsidRPr="003B0DA9">
        <w:rPr>
          <w:rFonts w:ascii="Times New Roman" w:hAnsi="Times New Roman" w:cs="Times New Roman"/>
          <w:sz w:val="24"/>
          <w:szCs w:val="24"/>
          <w:lang w:val="ru-RU"/>
        </w:rPr>
        <w:t>(</w:t>
      </w:r>
      <w:r w:rsidRPr="003B0DA9">
        <w:rPr>
          <w:rFonts w:ascii="Times New Roman" w:hAnsi="Times New Roman" w:cs="Times New Roman"/>
          <w:sz w:val="24"/>
          <w:szCs w:val="24"/>
        </w:rPr>
        <w:t>iteration</w:t>
      </w:r>
      <w:r w:rsidRPr="003B0DA9">
        <w:rPr>
          <w:rFonts w:ascii="Times New Roman" w:hAnsi="Times New Roman" w:cs="Times New Roman"/>
          <w:sz w:val="24"/>
          <w:szCs w:val="24"/>
          <w:lang w:val="ru-RU"/>
        </w:rPr>
        <w:t>)` → сходимость к фрактальному аттрактору</w:t>
      </w:r>
    </w:p>
    <w:p w:rsidR="003B0DA9" w:rsidRPr="003B0DA9" w:rsidRDefault="003B0DA9" w:rsidP="003B0DA9">
      <w:pPr>
        <w:spacing w:after="0"/>
        <w:rPr>
          <w:rFonts w:ascii="Times New Roman" w:hAnsi="Times New Roman" w:cs="Times New Roman"/>
          <w:sz w:val="24"/>
          <w:szCs w:val="24"/>
        </w:rPr>
      </w:pPr>
      <w:r w:rsidRPr="003B0DA9">
        <w:rPr>
          <w:rFonts w:ascii="Times New Roman" w:hAnsi="Times New Roman" w:cs="Times New Roman"/>
          <w:sz w:val="24"/>
          <w:szCs w:val="24"/>
        </w:rPr>
        <w:t xml:space="preserve">- [ ] </w:t>
      </w:r>
      <w:proofErr w:type="spellStart"/>
      <w:r w:rsidRPr="003B0DA9">
        <w:rPr>
          <w:rFonts w:ascii="Times New Roman" w:hAnsi="Times New Roman" w:cs="Times New Roman"/>
          <w:sz w:val="24"/>
          <w:szCs w:val="24"/>
        </w:rPr>
        <w:t>Прикрепить</w:t>
      </w:r>
      <w:proofErr w:type="spellEnd"/>
      <w:r w:rsidRPr="003B0DA9">
        <w:rPr>
          <w:rFonts w:ascii="Times New Roman" w:hAnsi="Times New Roman" w:cs="Times New Roman"/>
          <w:sz w:val="24"/>
          <w:szCs w:val="24"/>
        </w:rPr>
        <w:t xml:space="preserve"> notebook к </w:t>
      </w:r>
      <w:proofErr w:type="spellStart"/>
      <w:r w:rsidRPr="003B0DA9">
        <w:rPr>
          <w:rFonts w:ascii="Times New Roman" w:hAnsi="Times New Roman" w:cs="Times New Roman"/>
          <w:sz w:val="24"/>
          <w:szCs w:val="24"/>
        </w:rPr>
        <w:t>Zenodo-записи</w:t>
      </w:r>
      <w:proofErr w:type="spellEnd"/>
      <w:r w:rsidRPr="003B0DA9">
        <w:rPr>
          <w:rFonts w:ascii="Times New Roman" w:hAnsi="Times New Roman" w:cs="Times New Roman"/>
          <w:sz w:val="24"/>
          <w:szCs w:val="24"/>
        </w:rPr>
        <w:t xml:space="preserve"> → «Supplementary material»</w:t>
      </w:r>
    </w:p>
    <w:p w:rsidR="003B0DA9" w:rsidRPr="003B0DA9" w:rsidRDefault="003B0DA9" w:rsidP="003B0DA9">
      <w:pPr>
        <w:spacing w:after="0"/>
        <w:rPr>
          <w:rFonts w:ascii="Times New Roman" w:hAnsi="Times New Roman" w:cs="Times New Roman"/>
          <w:sz w:val="24"/>
          <w:szCs w:val="24"/>
        </w:rPr>
      </w:pPr>
    </w:p>
    <w:p w:rsidR="003B0DA9" w:rsidRPr="003B0DA9" w:rsidRDefault="003B0DA9" w:rsidP="003B0DA9">
      <w:pPr>
        <w:spacing w:after="0"/>
        <w:rPr>
          <w:rFonts w:ascii="Times New Roman" w:hAnsi="Times New Roman" w:cs="Times New Roman"/>
          <w:sz w:val="24"/>
          <w:szCs w:val="24"/>
        </w:rPr>
      </w:pPr>
      <w:r w:rsidRPr="003B0DA9">
        <w:rPr>
          <w:rFonts w:ascii="Times New Roman" w:hAnsi="Times New Roman" w:cs="Times New Roman"/>
          <w:sz w:val="24"/>
          <w:szCs w:val="24"/>
        </w:rPr>
        <w:t>---</w:t>
      </w:r>
    </w:p>
    <w:p w:rsidR="003B0DA9" w:rsidRPr="003B0DA9" w:rsidRDefault="003B0DA9" w:rsidP="003B0DA9">
      <w:pPr>
        <w:spacing w:after="0"/>
        <w:rPr>
          <w:rFonts w:ascii="Times New Roman" w:hAnsi="Times New Roman" w:cs="Times New Roman"/>
          <w:sz w:val="24"/>
          <w:szCs w:val="24"/>
        </w:rPr>
      </w:pPr>
    </w:p>
    <w:p w:rsidR="003B0DA9" w:rsidRPr="003B0DA9" w:rsidRDefault="003B0DA9" w:rsidP="003B0DA9">
      <w:pPr>
        <w:spacing w:after="0"/>
        <w:rPr>
          <w:rFonts w:ascii="Times New Roman" w:hAnsi="Times New Roman" w:cs="Times New Roman"/>
          <w:sz w:val="24"/>
          <w:szCs w:val="24"/>
        </w:rPr>
      </w:pPr>
      <w:r w:rsidRPr="003B0DA9">
        <w:rPr>
          <w:rFonts w:ascii="Times New Roman" w:hAnsi="Times New Roman" w:cs="Times New Roman"/>
          <w:sz w:val="24"/>
          <w:szCs w:val="24"/>
        </w:rPr>
        <w:t xml:space="preserve">### </w:t>
      </w:r>
      <w:r w:rsidRPr="003B0DA9">
        <w:rPr>
          <w:rFonts w:ascii="Segoe UI Symbol" w:hAnsi="Segoe UI Symbol" w:cs="Segoe UI Symbol"/>
          <w:sz w:val="24"/>
          <w:szCs w:val="24"/>
        </w:rPr>
        <w:t>🌐</w:t>
      </w:r>
      <w:r w:rsidRPr="003B0DA9">
        <w:rPr>
          <w:rFonts w:ascii="Times New Roman" w:hAnsi="Times New Roman" w:cs="Times New Roman"/>
          <w:sz w:val="24"/>
          <w:szCs w:val="24"/>
        </w:rPr>
        <w:t xml:space="preserve"> </w:t>
      </w:r>
      <w:proofErr w:type="spellStart"/>
      <w:r w:rsidRPr="003B0DA9">
        <w:rPr>
          <w:rFonts w:ascii="Times New Roman" w:hAnsi="Times New Roman" w:cs="Times New Roman"/>
          <w:sz w:val="24"/>
          <w:szCs w:val="24"/>
        </w:rPr>
        <w:t>Шаг</w:t>
      </w:r>
      <w:proofErr w:type="spellEnd"/>
      <w:r w:rsidRPr="003B0DA9">
        <w:rPr>
          <w:rFonts w:ascii="Times New Roman" w:hAnsi="Times New Roman" w:cs="Times New Roman"/>
          <w:sz w:val="24"/>
          <w:szCs w:val="24"/>
        </w:rPr>
        <w:t xml:space="preserve"> 5 — «Open-source </w:t>
      </w:r>
      <w:proofErr w:type="spellStart"/>
      <w:r w:rsidRPr="003B0DA9">
        <w:rPr>
          <w:rFonts w:ascii="Times New Roman" w:hAnsi="Times New Roman" w:cs="Times New Roman"/>
          <w:sz w:val="24"/>
          <w:szCs w:val="24"/>
        </w:rPr>
        <w:t>фундамент</w:t>
      </w:r>
      <w:proofErr w:type="spellEnd"/>
      <w:r w:rsidRPr="003B0DA9">
        <w:rPr>
          <w:rFonts w:ascii="Times New Roman" w:hAnsi="Times New Roman" w:cs="Times New Roman"/>
          <w:sz w:val="24"/>
          <w:szCs w:val="24"/>
        </w:rPr>
        <w:t>»</w:t>
      </w:r>
    </w:p>
    <w:p w:rsidR="003B0DA9" w:rsidRPr="003B0DA9" w:rsidRDefault="003B0DA9" w:rsidP="003B0DA9">
      <w:pPr>
        <w:spacing w:after="0"/>
        <w:rPr>
          <w:rFonts w:ascii="Times New Roman" w:hAnsi="Times New Roman" w:cs="Times New Roman"/>
          <w:sz w:val="24"/>
          <w:szCs w:val="24"/>
        </w:rPr>
      </w:pPr>
      <w:r w:rsidRPr="003B0DA9">
        <w:rPr>
          <w:rFonts w:ascii="Times New Roman" w:hAnsi="Times New Roman" w:cs="Times New Roman"/>
          <w:sz w:val="24"/>
          <w:szCs w:val="24"/>
        </w:rPr>
        <w:t xml:space="preserve">- [ ] </w:t>
      </w:r>
      <w:proofErr w:type="spellStart"/>
      <w:r w:rsidRPr="003B0DA9">
        <w:rPr>
          <w:rFonts w:ascii="Times New Roman" w:hAnsi="Times New Roman" w:cs="Times New Roman"/>
          <w:sz w:val="24"/>
          <w:szCs w:val="24"/>
        </w:rPr>
        <w:t>GitHub</w:t>
      </w:r>
      <w:proofErr w:type="spellEnd"/>
      <w:r w:rsidRPr="003B0DA9">
        <w:rPr>
          <w:rFonts w:ascii="Times New Roman" w:hAnsi="Times New Roman" w:cs="Times New Roman"/>
          <w:sz w:val="24"/>
          <w:szCs w:val="24"/>
        </w:rPr>
        <w:t>-release `v1.0.0` → tag: `10.5281/zenodo.17404325`</w:t>
      </w:r>
    </w:p>
    <w:p w:rsidR="003B0DA9" w:rsidRPr="003B0DA9" w:rsidRDefault="003B0DA9" w:rsidP="003B0DA9">
      <w:pPr>
        <w:spacing w:after="0"/>
        <w:rPr>
          <w:rFonts w:ascii="Times New Roman" w:hAnsi="Times New Roman" w:cs="Times New Roman"/>
          <w:sz w:val="24"/>
          <w:szCs w:val="24"/>
        </w:rPr>
      </w:pPr>
      <w:r w:rsidRPr="003B0DA9">
        <w:rPr>
          <w:rFonts w:ascii="Times New Roman" w:hAnsi="Times New Roman" w:cs="Times New Roman"/>
          <w:sz w:val="24"/>
          <w:szCs w:val="24"/>
        </w:rPr>
        <w:t xml:space="preserve">- [ ] </w:t>
      </w:r>
      <w:proofErr w:type="spellStart"/>
      <w:r w:rsidRPr="003B0DA9">
        <w:rPr>
          <w:rFonts w:ascii="Times New Roman" w:hAnsi="Times New Roman" w:cs="Times New Roman"/>
          <w:sz w:val="24"/>
          <w:szCs w:val="24"/>
        </w:rPr>
        <w:t>Структура</w:t>
      </w:r>
      <w:proofErr w:type="spellEnd"/>
      <w:r w:rsidRPr="003B0DA9">
        <w:rPr>
          <w:rFonts w:ascii="Times New Roman" w:hAnsi="Times New Roman" w:cs="Times New Roman"/>
          <w:sz w:val="24"/>
          <w:szCs w:val="24"/>
        </w:rPr>
        <w:t xml:space="preserve"> </w:t>
      </w:r>
      <w:proofErr w:type="spellStart"/>
      <w:r w:rsidRPr="003B0DA9">
        <w:rPr>
          <w:rFonts w:ascii="Times New Roman" w:hAnsi="Times New Roman" w:cs="Times New Roman"/>
          <w:sz w:val="24"/>
          <w:szCs w:val="24"/>
        </w:rPr>
        <w:t>репозитория</w:t>
      </w:r>
      <w:proofErr w:type="spellEnd"/>
      <w:r w:rsidRPr="003B0DA9">
        <w:rPr>
          <w:rFonts w:ascii="Times New Roman" w:hAnsi="Times New Roman" w:cs="Times New Roman"/>
          <w:sz w:val="24"/>
          <w:szCs w:val="24"/>
        </w:rPr>
        <w:t>:</w:t>
      </w:r>
      <w:bookmarkEnd w:id="0"/>
    </w:p>
    <w:sectPr w:rsidR="003B0DA9" w:rsidRPr="003B0DA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a"/>
      <w:lvlText w:val="%1."/>
      <w:lvlJc w:val="left"/>
      <w:pPr>
        <w:tabs>
          <w:tab w:val="num" w:pos="360"/>
        </w:tabs>
        <w:ind w:left="360" w:hanging="360"/>
      </w:pPr>
    </w:lvl>
  </w:abstractNum>
  <w:abstractNum w:abstractNumId="8">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3B0DA9"/>
    <w:rsid w:val="0068725A"/>
    <w:rsid w:val="007F793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Название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Название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569DFA-DD8D-41D0-BD2E-ECB40B1FD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Pages>
  <Words>816</Words>
  <Characters>4657</Characters>
  <Application>Microsoft Office Word</Application>
  <DocSecurity>0</DocSecurity>
  <Lines>38</Lines>
  <Paragraphs>10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5463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bm.hamrayev</cp:lastModifiedBy>
  <cp:revision>3</cp:revision>
  <dcterms:created xsi:type="dcterms:W3CDTF">2013-12-23T23:15:00Z</dcterms:created>
  <dcterms:modified xsi:type="dcterms:W3CDTF">2025-10-21T09:35:00Z</dcterms:modified>
  <cp:category/>
</cp:coreProperties>
</file>